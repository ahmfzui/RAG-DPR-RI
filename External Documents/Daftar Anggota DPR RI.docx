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D7B5E" w14:textId="77777777" w:rsidR="00410D5A" w:rsidRDefault="0091583F">
      <w:pPr>
        <w:pStyle w:val="Title"/>
        <w:jc w:val="center"/>
      </w:pPr>
      <w:r>
        <w:t>DAFTAR ANGGOTA DPR RI</w:t>
      </w:r>
    </w:p>
    <w:p w14:paraId="6E329EC3" w14:textId="77777777" w:rsidR="00410D5A" w:rsidRDefault="0091583F">
      <w:pPr>
        <w:jc w:val="center"/>
      </w:pPr>
      <w:r>
        <w:t>Data Anggota Dewan Perwakilan Rakyat Republik Indonesia</w:t>
      </w:r>
    </w:p>
    <w:p w14:paraId="6604EDCD" w14:textId="5B2343DB" w:rsidR="00410D5A" w:rsidRDefault="0091583F" w:rsidP="0091583F">
      <w:pPr>
        <w:jc w:val="center"/>
      </w:pPr>
      <w:r>
        <w:t>Per tanggal: 15 July 2025, 22:12:25 WIB</w:t>
      </w:r>
    </w:p>
    <w:p w14:paraId="6623CA2E" w14:textId="77777777" w:rsidR="00410D5A" w:rsidRDefault="0091583F">
      <w:pPr>
        <w:jc w:val="both"/>
      </w:pPr>
      <w:r>
        <w:t xml:space="preserve">1. H. IRMAWAN, </w:t>
      </w:r>
      <w:proofErr w:type="gramStart"/>
      <w:r>
        <w:t>S.Sos</w:t>
      </w:r>
      <w:proofErr w:type="gramEnd"/>
      <w:r>
        <w:t xml:space="preserve">., M.M. adalah anggota Dewan Perwakilan Rakyat Republik Indonesia (DPR RI) yang </w:t>
      </w:r>
      <w:r>
        <w:t>mewakili daerah pemilihan ACEH I, merupakan anggota aktif dari Fraksi Partai Kebangkitan Bangsa dan menjalankan tugas legislatif dalam Komisi V - Anggota.</w:t>
      </w:r>
    </w:p>
    <w:p w14:paraId="06103875" w14:textId="77777777" w:rsidR="00410D5A" w:rsidRDefault="0091583F">
      <w:pPr>
        <w:jc w:val="both"/>
      </w:pPr>
      <w:r>
        <w:t>2. H. RUSLAN M. DAUD, S.E., M.A.P. adalah anggota Dewan Perwakilan Rakyat Republik Indonesia (DPR RI)</w:t>
      </w:r>
      <w:r>
        <w:t xml:space="preserve"> yang mewakili daerah pemilihan ACEH II, merupakan anggota aktif dari Fraksi Partai Kebangkitan Bangsa dan menjalankan tugas legislatif dalam Komisi V - Anggota, Badan Musyawarah - Anggota.</w:t>
      </w:r>
    </w:p>
    <w:p w14:paraId="375289A4" w14:textId="77777777" w:rsidR="00410D5A" w:rsidRDefault="0091583F">
      <w:pPr>
        <w:jc w:val="both"/>
      </w:pPr>
      <w:r>
        <w:t>3. H. ASHARI TAMBUNAN adalah anggota Dewan Perwakilan Rakyat Repub</w:t>
      </w:r>
      <w:r>
        <w:t>lik Indonesia (DPR RI) yang mewakili daerah pemilihan SUMATERA UTARA I, merupakan anggota aktif dari Fraksi Partai Kebangkitan Bangsa dan menjalankan tugas legislatif dalam Komisi VIII - Anggota, Badan Legislasi - Anggota.</w:t>
      </w:r>
    </w:p>
    <w:p w14:paraId="747727B3" w14:textId="77777777" w:rsidR="00410D5A" w:rsidRDefault="0091583F">
      <w:pPr>
        <w:jc w:val="both"/>
      </w:pPr>
      <w:r>
        <w:t>4. H. MARWAN DASOPANG, M.Si. adal</w:t>
      </w:r>
      <w:r>
        <w:t>ah anggota Dewan Perwakilan Rakyat Republik Indonesia (DPR RI) yang mewakili daerah pemilihan SUMATERA UTARA II, merupakan anggota aktif dari Fraksi Partai Kebangkitan Bangsa dan menjalankan tugas legislatif dalam Komisi VIII - Ketua.</w:t>
      </w:r>
    </w:p>
    <w:p w14:paraId="1A3AF70A" w14:textId="77777777" w:rsidR="00410D5A" w:rsidRDefault="0091583F">
      <w:pPr>
        <w:jc w:val="both"/>
      </w:pPr>
      <w:r>
        <w:t>5. RICO ALVIANO, S.T.</w:t>
      </w:r>
      <w:r>
        <w:t xml:space="preserve"> adalah anggota Dewan Perwakilan Rakyat Republik Indonesia (DPR RI) yang mewakili daerah pemilihan SUMATERA BARAT I, merupakan anggota aktif dari Fraksi Partai Kebangkitan Bangsa dan menjalankan tugas legislatif dalam Komisi XII - Anggota.</w:t>
      </w:r>
    </w:p>
    <w:p w14:paraId="6323FB98" w14:textId="77777777" w:rsidR="00410D5A" w:rsidRDefault="0091583F">
      <w:pPr>
        <w:jc w:val="both"/>
      </w:pPr>
      <w:r>
        <w:t>6. IYETH BUSTAMI</w:t>
      </w:r>
      <w:r>
        <w:t xml:space="preserve"> adalah anggota Dewan Perwakilan Rakyat Republik Indonesia (DPR RI) yang mewakili daerah pemilihan RIAU I, merupakan anggota aktif dari Fraksi Partai Kebangkitan Bangsa dan menjalankan tugas legislatif dalam Komisi XII - Anggota.</w:t>
      </w:r>
    </w:p>
    <w:p w14:paraId="7677E290" w14:textId="77777777" w:rsidR="00410D5A" w:rsidRDefault="0091583F">
      <w:pPr>
        <w:jc w:val="both"/>
      </w:pPr>
      <w:r>
        <w:t>7. H. MAFIRION adalah angg</w:t>
      </w:r>
      <w:r>
        <w:t>ota Dewan Perwakilan Rakyat Republik Indonesia (DPR RI) yang mewakili daerah pemilihan RIAU II, merupakan anggota aktif dari Fraksi Partai Kebangkitan Bangsa dan menjalankan tugas legislatif dalam Komisi XIII - Anggota.</w:t>
      </w:r>
    </w:p>
    <w:p w14:paraId="703BA12D" w14:textId="77777777" w:rsidR="00410D5A" w:rsidRDefault="0091583F">
      <w:pPr>
        <w:jc w:val="both"/>
      </w:pPr>
      <w:r>
        <w:t>8. ELPISINA, S.Sos., M.Si. adalah an</w:t>
      </w:r>
      <w:r>
        <w:t>ggota Dewan Perwakilan Rakyat Republik Indonesia (DPR RI) yang mewakili daerah pemilihan JAMBI, merupakan anggota aktif dari Fraksi Partai Kebangkitan Bangsa dan menjalankan tugas legislatif dalam Badan Kerja Sama Antar Parlemen - Anggota, Komisi XIII - An</w:t>
      </w:r>
      <w:r>
        <w:t>ggota.</w:t>
      </w:r>
    </w:p>
    <w:p w14:paraId="3AA326B8" w14:textId="77777777" w:rsidR="00410D5A" w:rsidRDefault="0091583F">
      <w:pPr>
        <w:jc w:val="both"/>
      </w:pPr>
      <w:r>
        <w:t>9. H. S. N. PRANA PUTRA SOHE adalah anggota Dewan Perwakilan Rakyat Republik Indonesia (DPR RI) yang mewakili daerah pemilihan SUMATERA SELATAN I, merupakan anggota aktif dari Fraksi Partai Kebangkitan Bangsa dan menjalankan tugas legislatif dalam B</w:t>
      </w:r>
      <w:r>
        <w:t>adan Legislasi - Anggota, Komisi XIII - Kapoksi.</w:t>
      </w:r>
    </w:p>
    <w:p w14:paraId="201145ED" w14:textId="77777777" w:rsidR="00410D5A" w:rsidRDefault="0091583F">
      <w:pPr>
        <w:jc w:val="both"/>
      </w:pPr>
      <w:r>
        <w:lastRenderedPageBreak/>
        <w:t>10. BERTU MERLAS, S.T. adalah anggota Dewan Perwakilan Rakyat Republik Indonesia (DPR RI) yang mewakili daerah pemilihan SUMATERA SELATAN II, merupakan anggota aktif dari Fraksi Partai Kebangkitan Bangsa dan</w:t>
      </w:r>
      <w:r>
        <w:t xml:space="preserve"> menjalankan tugas legislatif dalam Komisi XI - Anggota, Badan Akuntabilitas Keuangan Negara - Kapoksi.</w:t>
      </w:r>
    </w:p>
    <w:p w14:paraId="51B449D9" w14:textId="77777777" w:rsidR="00410D5A" w:rsidRDefault="0091583F">
      <w:pPr>
        <w:jc w:val="both"/>
      </w:pPr>
      <w:r>
        <w:t>11. Dr. H. MUHAMMAD KADAFI, S.H., M.H. adalah anggota Dewan Perwakilan Rakyat Republik Indonesia (DPR RI) yang mewakili daerah pemilihan LAMPUNG I, meru</w:t>
      </w:r>
      <w:r>
        <w:t>pakan anggota aktif dari Fraksi Partai Kebangkitan Bangsa dan menjalankan tugas legislatif dalam Komisi X - Kapoksi, Badan Anggaran - Anggota.</w:t>
      </w:r>
    </w:p>
    <w:p w14:paraId="0C81DEE1" w14:textId="77777777" w:rsidR="00410D5A" w:rsidRDefault="0091583F">
      <w:pPr>
        <w:jc w:val="both"/>
      </w:pPr>
      <w:r>
        <w:t xml:space="preserve">12. Hj. CHUSNUNIA CHALIM, Ph.D. adalah anggota Dewan Perwakilan Rakyat Republik Indonesia (DPR RI) yang mewakili </w:t>
      </w:r>
      <w:r>
        <w:t>daerah pemilihan LAMPUNG II, merupakan anggota aktif dari Fraksi Partai Kebangkitan Bangsa dan menjalankan tugas legislatif dalam Komisi VII - Wakil Ketua.</w:t>
      </w:r>
    </w:p>
    <w:p w14:paraId="6D50176E" w14:textId="77777777" w:rsidR="00410D5A" w:rsidRDefault="0091583F">
      <w:pPr>
        <w:jc w:val="both"/>
      </w:pPr>
      <w:r>
        <w:t>13. H. HASBIALLAH ILYAS, S.Ag. adalah anggota Dewan Perwakilan Rakyat Republik Indonesia (DPR RI) ya</w:t>
      </w:r>
      <w:r>
        <w:t>ng mewakili daerah pemilihan DKI JAKARTA I, merupakan anggota aktif dari Fraksi Partai Kebangkitan Bangsa dan menjalankan tugas legislatif dalam Komisi III - Anggota.</w:t>
      </w:r>
    </w:p>
    <w:p w14:paraId="349FD1EB" w14:textId="77777777" w:rsidR="00410D5A" w:rsidRDefault="0091583F">
      <w:pPr>
        <w:jc w:val="both"/>
      </w:pPr>
      <w:r>
        <w:t xml:space="preserve">14. Dr. Hj. IDA FAUZIYAH, M.Si adalah anggota Dewan Perwakilan Rakyat Republik Indonesia </w:t>
      </w:r>
      <w:r>
        <w:t>(DPR RI) yang mewakili daerah pemilihan DKI JAKARTA II, merupakan anggota aktif dari Fraksi Partai Kebangkitan Bangsa dan menjalankan tugas legislatif dalam Komisi VI - Anggota.</w:t>
      </w:r>
    </w:p>
    <w:p w14:paraId="7245010E" w14:textId="77777777" w:rsidR="00410D5A" w:rsidRDefault="0091583F">
      <w:pPr>
        <w:jc w:val="both"/>
      </w:pPr>
      <w:r>
        <w:t>15. HABIB SYARIEF MUHAMMAD adalah anggota Dewan Perwakilan Rakyat Republik Ind</w:t>
      </w:r>
      <w:r>
        <w:t>onesia (DPR RI) yang mewakili daerah pemilihan JAWA BARAT I, merupakan anggota aktif dari Fraksi Partai Kebangkitan Bangsa dan menjalankan tugas legislatif dalam Komisi X - Anggota, Badan Legislasi - Anggota.</w:t>
      </w:r>
    </w:p>
    <w:p w14:paraId="5C466A60" w14:textId="77777777" w:rsidR="00410D5A" w:rsidRDefault="0091583F">
      <w:pPr>
        <w:jc w:val="both"/>
      </w:pPr>
      <w:r>
        <w:t>16. Dr. H. CUCUN AHMAD SYAMSURIJAL, M.A.P. adal</w:t>
      </w:r>
      <w:r>
        <w:t xml:space="preserve">ah anggota Dewan Perwakilan Rakyat Republik Indonesia (DPR RI) yang mewakili daerah pemilihan JAWA BARAT II, merupakan anggota aktif dari Fraksi Partai Kebangkitan Bangsa dan menjalankan tugas legislatif dalam Komisi III - Anggota, Pimpinan - Wakil Ketua, </w:t>
      </w:r>
      <w:r>
        <w:t>-.</w:t>
      </w:r>
    </w:p>
    <w:p w14:paraId="146BBB1F" w14:textId="77777777" w:rsidR="00410D5A" w:rsidRDefault="0091583F">
      <w:pPr>
        <w:jc w:val="both"/>
      </w:pPr>
      <w:r>
        <w:t>17. H. ASEP ROMY ROMAYA adalah anggota Dewan Perwakilan Rakyat Republik Indonesia (DPR RI) yang mewakili daerah pemilihan JAWA BARAT II, merupakan anggota aktif dari Fraksi Partai Kebangkitan Bangsa dan menjalankan tugas legislatif dalam Komisi IX - Ang</w:t>
      </w:r>
      <w:r>
        <w:t>gota.</w:t>
      </w:r>
    </w:p>
    <w:p w14:paraId="03F64A5D" w14:textId="77777777" w:rsidR="00410D5A" w:rsidRDefault="0091583F">
      <w:pPr>
        <w:jc w:val="both"/>
      </w:pPr>
      <w:r>
        <w:t>18. NENG EEM MARHAMAH ZULFA HIZ, S.Th.I., M.M. adalah anggota Dewan Perwakilan Rakyat Republik Indonesia (DPR RI) yang mewakili daerah pemilihan JAWA BARAT III, merupakan anggota aktif dari Fraksi Partai Kebangkitan Bangsa dan menjalankan tugas legis</w:t>
      </w:r>
      <w:r>
        <w:t>latif dalam Komisi IX - Anggota.</w:t>
      </w:r>
    </w:p>
    <w:p w14:paraId="1A8F8ACF" w14:textId="77777777" w:rsidR="00410D5A" w:rsidRDefault="0091583F">
      <w:pPr>
        <w:jc w:val="both"/>
      </w:pPr>
      <w:r>
        <w:t>19. ZAINUL MUNASICHIN, M.A. adalah anggota Dewan Perwakilan Rakyat Republik Indonesia (DPR RI) yang mewakili daerah pemilihan JAWA BARAT IV, merupakan anggota aktif dari Fraksi Partai Kebangkitan Bangsa dan menjalankan tuga</w:t>
      </w:r>
      <w:r>
        <w:t>s legislatif dalam Komisi IX - Kapoksi, Badan Anggaran - Anggota.</w:t>
      </w:r>
    </w:p>
    <w:p w14:paraId="0FCCE372" w14:textId="77777777" w:rsidR="00410D5A" w:rsidRDefault="0091583F">
      <w:pPr>
        <w:jc w:val="both"/>
      </w:pPr>
      <w:r>
        <w:lastRenderedPageBreak/>
        <w:t>20. TOMMY KURNIAWAN, S.Kom. adalah anggota Dewan Perwakilan Rakyat Republik Indonesia (DPR RI) yang mewakili daerah pemilihan JAWA BARAT V, merupakan anggota aktif dari Fraksi Partai Kebangk</w:t>
      </w:r>
      <w:r>
        <w:t>itan Bangsa dan menjalankan tugas legislatif dalam Komisi XI - Kapoksi, Mahkamah Kehormatan Dewan - Kapoksi.</w:t>
      </w:r>
    </w:p>
    <w:p w14:paraId="423E4163" w14:textId="77777777" w:rsidR="00410D5A" w:rsidRDefault="0091583F">
      <w:pPr>
        <w:jc w:val="both"/>
      </w:pPr>
      <w:r>
        <w:t xml:space="preserve">21. H. SUDJATMIKO, S.T. adalah anggota Dewan Perwakilan Rakyat Republik Indonesia (DPR RI) yang mewakili daerah pemilihan JAWA BARAT VI, merupakan </w:t>
      </w:r>
      <w:r>
        <w:t>anggota aktif dari Fraksi Partai Kebangkitan Bangsa dan menjalankan tugas legislatif dalam Komisi V - Kapoksi.</w:t>
      </w:r>
    </w:p>
    <w:p w14:paraId="695F5CE9" w14:textId="77777777" w:rsidR="00410D5A" w:rsidRDefault="0091583F">
      <w:pPr>
        <w:jc w:val="both"/>
      </w:pPr>
      <w:r>
        <w:t>22. H. SYAIFUL HUDA, S.I.Kom., M.K.P. adalah anggota Dewan Perwakilan Rakyat Republik Indonesia (DPR RI) yang mewakili daerah pemilihan JAWA BARA</w:t>
      </w:r>
      <w:r>
        <w:t>T VII, merupakan anggota aktif dari Fraksi Partai Kebangkitan Bangsa dan menjalankan tugas legislatif dalam Komisi V - Wakil Ketua, Badan Musyawarah - Anggota.</w:t>
      </w:r>
    </w:p>
    <w:p w14:paraId="0A7C50B5" w14:textId="77777777" w:rsidR="00410D5A" w:rsidRDefault="0091583F">
      <w:pPr>
        <w:jc w:val="both"/>
      </w:pPr>
      <w:r>
        <w:t xml:space="preserve">23. H. DEDI WAHIDI adalah anggota Dewan Perwakilan Rakyat Republik Indonesia (DPR RI) yang </w:t>
      </w:r>
      <w:r>
        <w:t>mewakili daerah pemilihan JAWA BARAT VIII, merupakan anggota aktif dari Fraksi Partai Kebangkitan Bangsa dan menjalankan tugas legislatif dalam Komisi X - Anggota, Badan Legislasi - Anggota.</w:t>
      </w:r>
    </w:p>
    <w:p w14:paraId="5E30DF1B" w14:textId="77777777" w:rsidR="00410D5A" w:rsidRDefault="0091583F">
      <w:pPr>
        <w:jc w:val="both"/>
      </w:pPr>
      <w:r>
        <w:t>24. K.H. MAMAN IMANUL HAQ, M.M. adalah anggota Dewan Perwakilan R</w:t>
      </w:r>
      <w:r>
        <w:t>akyat Republik Indonesia (DPR RI) yang mewakili daerah pemilihan JAWA BARAT IX, merupakan anggota aktif dari Fraksi Partai Kebangkitan Bangsa dan menjalankan tugas legislatif dalam Komisi VIII - Anggota, Badan Musyawarah - Anggota.</w:t>
      </w:r>
    </w:p>
    <w:p w14:paraId="13EC0739" w14:textId="77777777" w:rsidR="00410D5A" w:rsidRDefault="0091583F">
      <w:pPr>
        <w:jc w:val="both"/>
      </w:pPr>
      <w:r>
        <w:t>25. RINA SA'ADAH, Lc., M</w:t>
      </w:r>
      <w:r>
        <w:t>.Si adalah anggota Dewan Perwakilan Rakyat Republik Indonesia (DPR RI) yang mewakili daerah pemilihan JAWA BARAT X, merupakan anggota aktif dari Fraksi Partai Kebangkitan Bangsa dan menjalankan tugas legislatif dalam Komisi IV - Anggota, Badan Anggaran - A</w:t>
      </w:r>
      <w:r>
        <w:t>nggota.</w:t>
      </w:r>
    </w:p>
    <w:p w14:paraId="60DDC536" w14:textId="77777777" w:rsidR="00410D5A" w:rsidRDefault="0091583F">
      <w:pPr>
        <w:jc w:val="both"/>
      </w:pPr>
      <w:r>
        <w:t>26. IMAS AAN UBUDIAH, S.Pd.I. adalah anggota Dewan Perwakilan Rakyat Republik Indonesia (DPR RI) yang mewakili daerah pemilihan JAWA BARAT XI, merupakan anggota aktif dari Fraksi Partai Kebangkitan Bangsa dan menjalankan tugas legislatif dalam Komi</w:t>
      </w:r>
      <w:r>
        <w:t>si VI - Anggota, Badan Anggaran - Anggota.</w:t>
      </w:r>
    </w:p>
    <w:p w14:paraId="36E3889A" w14:textId="77777777" w:rsidR="00410D5A" w:rsidRDefault="0091583F">
      <w:pPr>
        <w:jc w:val="both"/>
      </w:pPr>
      <w:r>
        <w:t>27. H. OLEH SOLEH, S.H. adalah anggota Dewan Perwakilan Rakyat Republik Indonesia (DPR RI) yang mewakili daerah pemilihan JAWA BARAT XI, merupakan anggota aktif dari Fraksi Partai Kebangkitan Bangsa dan menjalanka</w:t>
      </w:r>
      <w:r>
        <w:t>n tugas legislatif dalam Komisi I - Kapoksi.</w:t>
      </w:r>
    </w:p>
    <w:p w14:paraId="51FC4992" w14:textId="77777777" w:rsidR="00410D5A" w:rsidRDefault="0091583F">
      <w:pPr>
        <w:jc w:val="both"/>
      </w:pPr>
      <w:r>
        <w:t>28. Hj. HINDUN ANISAH, M.A. adalah anggota Dewan Perwakilan Rakyat Republik Indonesia (DPR RI) yang mewakili daerah pemilihan JAWA TENGAH II, merupakan anggota aktif dari Fraksi Partai Kebangkitan Bangsa dan men</w:t>
      </w:r>
      <w:r>
        <w:t>jalankan tugas legislatif dalam Komisi IV - Anggota, Badan Legislasi - Anggota.</w:t>
      </w:r>
    </w:p>
    <w:p w14:paraId="569F46C5" w14:textId="77777777" w:rsidR="00410D5A" w:rsidRDefault="0091583F">
      <w:pPr>
        <w:jc w:val="both"/>
      </w:pPr>
      <w:r>
        <w:t>29. MARWAN JAFAR, Ph.D. adalah anggota Dewan Perwakilan Rakyat Republik Indonesia (DPR RI) yang mewakili daerah pemilihan JAWA TENGAH III, merupakan anggota aktif dari Fraksi P</w:t>
      </w:r>
      <w:r>
        <w:t>artai Kebangkitan Bangsa dan menjalankan tugas legislatif dalam Komisi I - Anggota.</w:t>
      </w:r>
    </w:p>
    <w:p w14:paraId="376AE083" w14:textId="77777777" w:rsidR="00410D5A" w:rsidRDefault="0091583F">
      <w:pPr>
        <w:jc w:val="both"/>
      </w:pPr>
      <w:r>
        <w:lastRenderedPageBreak/>
        <w:t>30. EVA MONALISA, S.I.Kom. adalah anggota Dewan Perwakilan Rakyat Republik Indonesia (DPR RI) yang mewakili daerah pemilihan JAWA TENGAH III, merupakan anggota aktif dari F</w:t>
      </w:r>
      <w:r>
        <w:t>raksi Partai Kebangkitan Bangsa dan menjalankan tugas legislatif dalam Komisi VII - Anggota, Badan Kerja Sama Antar Parlemen - Anggota.</w:t>
      </w:r>
    </w:p>
    <w:p w14:paraId="1A33DF7A" w14:textId="77777777" w:rsidR="00410D5A" w:rsidRDefault="0091583F">
      <w:pPr>
        <w:jc w:val="both"/>
      </w:pPr>
      <w:r>
        <w:t>31. H. MOHAMMAD TOHA, M.Si. adalah anggota Dewan Perwakilan Rakyat Republik Indonesia (DPR RI) yang mewakili daerah pemi</w:t>
      </w:r>
      <w:r>
        <w:t>lihan JAWA TENGAH V, merupakan anggota aktif dari Fraksi Partai Kebangkitan Bangsa dan menjalankan tugas legislatif dalam Komisi II - Kapoksi.</w:t>
      </w:r>
    </w:p>
    <w:p w14:paraId="531115A6" w14:textId="77777777" w:rsidR="00410D5A" w:rsidRDefault="0091583F">
      <w:pPr>
        <w:jc w:val="both"/>
      </w:pPr>
      <w:r>
        <w:t>32. ABDULLAH adalah anggota Dewan Perwakilan Rakyat Republik Indonesia (DPR RI) yang mewakili daerah pemilihan JA</w:t>
      </w:r>
      <w:r>
        <w:t>WA TENGAH VI, merupakan anggota aktif dari Fraksi Partai Kebangkitan Bangsa dan menjalankan tugas legislatif dalam Komisi III - Kapoksi, Badan Kerja Sama Antar Parlemen - Anggota.</w:t>
      </w:r>
    </w:p>
    <w:p w14:paraId="51786256" w14:textId="77777777" w:rsidR="00410D5A" w:rsidRDefault="0091583F">
      <w:pPr>
        <w:jc w:val="both"/>
      </w:pPr>
      <w:r>
        <w:t>33. Drs. H. TAUFIQ R. ABDULLAH, M.A.P. adalah anggota Dewan Perwakilan Rakya</w:t>
      </w:r>
      <w:r>
        <w:t>t Republik Indonesia (DPR RI) yang mewakili daerah pemilihan JAWA TENGAH VII, merupakan anggota aktif dari Fraksi Partai Kebangkitan Bangsa dan menjalankan tugas legislatif dalam Komisi I - Anggota, Badan Aspirasi Masyarakat - Wakil Ketua.</w:t>
      </w:r>
    </w:p>
    <w:p w14:paraId="12615FB3" w14:textId="77777777" w:rsidR="00410D5A" w:rsidRDefault="0091583F">
      <w:pPr>
        <w:jc w:val="both"/>
      </w:pPr>
      <w:r>
        <w:t>34. SITI MUKAROM</w:t>
      </w:r>
      <w:r>
        <w:t>AH, S.Ag., M.A.P. adalah anggota Dewan Perwakilan Rakyat Republik Indonesia (DPR RI) yang mewakili daerah pemilihan JAWA TENGAH VIII, merupakan anggota aktif dari Fraksi Partai Kebangkitan Bangsa dan menjalankan tugas legislatif dalam Komisi VII - Anggota,</w:t>
      </w:r>
      <w:r>
        <w:t xml:space="preserve"> Badan Aspirasi Masyarakat - Anggota.</w:t>
      </w:r>
    </w:p>
    <w:p w14:paraId="3CA1236E" w14:textId="77777777" w:rsidR="00410D5A" w:rsidRDefault="0091583F">
      <w:pPr>
        <w:jc w:val="both"/>
      </w:pPr>
      <w:r>
        <w:t>35. EKA WIDODO, S.T. adalah anggota Dewan Perwakilan Rakyat Republik Indonesia (DPR RI) yang mewakili daerah pemilihan JAWA TENGAH IX, merupakan anggota aktif dari Fraksi Partai Kebangkitan Bangsa dan menjalankan tugas</w:t>
      </w:r>
      <w:r>
        <w:t xml:space="preserve"> legislatif dalam Komisi II - Anggota, Badan Akuntabilitas Keuangan Negara - Wakil Ketua.</w:t>
      </w:r>
    </w:p>
    <w:p w14:paraId="0CD8FECB" w14:textId="77777777" w:rsidR="00410D5A" w:rsidRDefault="0091583F">
      <w:pPr>
        <w:jc w:val="both"/>
      </w:pPr>
      <w:r>
        <w:t>36. Dr. M. HANIF DHAKIRI, M.Si. adalah anggota Dewan Perwakilan Rakyat Republik Indonesia (DPR RI) yang mewakili daerah pemilihan JAWA TENGAH X, merupakan anggota akt</w:t>
      </w:r>
      <w:r>
        <w:t>if dari Fraksi Partai Kebangkitan Bangsa dan menjalankan tugas legislatif dalam Komisi XI - Wakil Ketua.</w:t>
      </w:r>
    </w:p>
    <w:p w14:paraId="7BB35E53" w14:textId="77777777" w:rsidR="00410D5A" w:rsidRDefault="0091583F">
      <w:pPr>
        <w:jc w:val="both"/>
      </w:pPr>
      <w:r>
        <w:t>37. KAISAR ABU HANIFAH adalah anggota Dewan Perwakilan Rakyat Republik Indonesia (DPR RI) yang mewakili daerah pemilihan DAERAH ISTIMEWA YOGYAKARTA, me</w:t>
      </w:r>
      <w:r>
        <w:t>rupakan anggota aktif dari Fraksi Partai Kebangkitan Bangsa dan menjalankan tugas legislatif dalam Komisi VII - Kapoksi.</w:t>
      </w:r>
    </w:p>
    <w:p w14:paraId="2B369947" w14:textId="77777777" w:rsidR="00410D5A" w:rsidRDefault="0091583F">
      <w:pPr>
        <w:jc w:val="both"/>
      </w:pPr>
      <w:r>
        <w:t>38. Dr. Hj. ARZETI BILBINA SETYAWAN, S.E., M.A.P. adalah anggota Dewan Perwakilan Rakyat Republik Indonesia (DPR RI) yang mewakili daer</w:t>
      </w:r>
      <w:r>
        <w:t>ah pemilihan JAWA TIMUR I, merupakan anggota aktif dari Fraksi Partai Kebangkitan Bangsa dan menjalankan tugas legislatif dalam Komisi IX - Anggota, Badan Kerja Sama Antar Parlemen - Anggota.</w:t>
      </w:r>
    </w:p>
    <w:p w14:paraId="68A30DD6" w14:textId="77777777" w:rsidR="00410D5A" w:rsidRDefault="0091583F">
      <w:pPr>
        <w:jc w:val="both"/>
      </w:pPr>
      <w:r>
        <w:t>39. Dra. Hj. ANISAH SYAKUR, M.Ag. adalah anggota Dewan Perwakila</w:t>
      </w:r>
      <w:r>
        <w:t>n Rakyat Republik Indonesia (DPR RI) yang mewakili daerah pemilihan JAWA TIMUR II, merupakan anggota aktif dari Fraksi Partai Kebangkitan Bangsa dan menjalankan tugas legislatif dalam Komisi XIII - Anggota.</w:t>
      </w:r>
    </w:p>
    <w:p w14:paraId="5256AACD" w14:textId="77777777" w:rsidR="00410D5A" w:rsidRDefault="0091583F">
      <w:pPr>
        <w:jc w:val="both"/>
      </w:pPr>
      <w:r>
        <w:lastRenderedPageBreak/>
        <w:t>40. MUHAMMAD HILMAN MUFIDI adalah anggota Dewan P</w:t>
      </w:r>
      <w:r>
        <w:t>erwakilan Rakyat Republik Indonesia (DPR RI) yang mewakili daerah pemilihan JAWA TIMUR II, merupakan anggota aktif dari Fraksi Partai Kebangkitan Bangsa dan menjalankan tugas legislatif dalam Komisi X - Anggota, Badan Legislasi - Anggota.</w:t>
      </w:r>
    </w:p>
    <w:p w14:paraId="61E34F11" w14:textId="77777777" w:rsidR="00410D5A" w:rsidRDefault="0091583F">
      <w:pPr>
        <w:jc w:val="both"/>
      </w:pPr>
      <w:r>
        <w:t>41. Dr. Hj. NIHAY</w:t>
      </w:r>
      <w:r>
        <w:t>ATUL WAFIROH, M.A. adalah anggota Dewan Perwakilan Rakyat Republik Indonesia (DPR RI) yang mewakili daerah pemilihan JAWA TIMUR III, merupakan anggota aktif dari Fraksi Partai Kebangkitan Bangsa dan menjalankan tugas legislatif dalam Komisi IX - Wakil Ketu</w:t>
      </w:r>
      <w:r>
        <w:t>a.</w:t>
      </w:r>
    </w:p>
    <w:p w14:paraId="685D1BC9" w14:textId="77777777" w:rsidR="00410D5A" w:rsidRDefault="0091583F">
      <w:pPr>
        <w:jc w:val="both"/>
      </w:pPr>
      <w:r>
        <w:t>42. H. M. NASIM KHAN adalah anggota Dewan Perwakilan Rakyat Republik Indonesia (DPR RI) yang mewakili daerah pemilihan JAWA TIMUR III, merupakan anggota aktif dari Fraksi Partai Kebangkitan Bangsa dan menjalankan tugas legislatif dalam Komisi VI - Anggo</w:t>
      </w:r>
      <w:r>
        <w:t>ta, Badan Urusan Rumah Tangga - Anggota.</w:t>
      </w:r>
    </w:p>
    <w:p w14:paraId="56FFDB57" w14:textId="77777777" w:rsidR="00410D5A" w:rsidRDefault="0091583F">
      <w:pPr>
        <w:jc w:val="both"/>
      </w:pPr>
      <w:r>
        <w:t>43. H. RIVQY ABDUL HALIM adalah anggota Dewan Perwakilan Rakyat Republik Indonesia (DPR RI) yang mewakili daerah pemilihan JAWA TIMUR IV, merupakan anggota aktif dari Fraksi Partai Kebangkitan Bangsa dan menjalankan</w:t>
      </w:r>
      <w:r>
        <w:t xml:space="preserve"> tugas legislatif dalam Komisi VI - Kapoksi, Badan Anggaran - Anggota.</w:t>
      </w:r>
    </w:p>
    <w:p w14:paraId="308E72F8" w14:textId="77777777" w:rsidR="00410D5A" w:rsidRDefault="0091583F">
      <w:pPr>
        <w:jc w:val="both"/>
      </w:pPr>
      <w:r>
        <w:t>44. H. MUHAMMAD KHOZIN, M.A.P adalah anggota Dewan Perwakilan Rakyat Republik Indonesia (DPR RI) yang mewakili daerah pemilihan JAWA TIMUR IV, merupakan anggota aktif dari Fraksi Partai</w:t>
      </w:r>
      <w:r>
        <w:t xml:space="preserve"> Kebangkitan Bangsa dan menjalankan tugas legislatif dalam Komisi II - Anggota.</w:t>
      </w:r>
    </w:p>
    <w:p w14:paraId="63DD702E" w14:textId="77777777" w:rsidR="00410D5A" w:rsidRDefault="0091583F">
      <w:pPr>
        <w:jc w:val="both"/>
      </w:pPr>
      <w:r>
        <w:t>45. M. HASANUDDIN WAHID, S.Ag., M.Hum. adalah anggota Dewan Perwakilan Rakyat Republik Indonesia (DPR RI) yang mewakili daerah pemilihan JAWA TIMUR V, merupakan anggota aktif d</w:t>
      </w:r>
      <w:r>
        <w:t>ari Fraksi Partai Kebangkitan Bangsa dan menjalankan tugas legislatif dalam Komisi XI - Anggota, Badan Anggaran - Anggota.</w:t>
      </w:r>
    </w:p>
    <w:p w14:paraId="4125779E" w14:textId="77777777" w:rsidR="00410D5A" w:rsidRDefault="0091583F">
      <w:pPr>
        <w:jc w:val="both"/>
      </w:pPr>
      <w:r>
        <w:t>46. ALI AHMAD, S.H. adalah anggota Dewan Perwakilan Rakyat Republik Indonesia (DPR RI) yang mewakili daerah pemilihan JAWA TIMUR V, m</w:t>
      </w:r>
      <w:r>
        <w:t>erupakan anggota aktif dari Fraksi Partai Kebangkitan Bangsa dan menjalankan tugas legislatif dalam Komisi II - Anggota.</w:t>
      </w:r>
    </w:p>
    <w:p w14:paraId="556AB93F" w14:textId="77777777" w:rsidR="00410D5A" w:rsidRDefault="0091583F">
      <w:pPr>
        <w:jc w:val="both"/>
      </w:pPr>
      <w:r>
        <w:t xml:space="preserve">47. Dr. Hj. ANGGIA ERMA RINI, M.K.M. adalah anggota Dewan Perwakilan Rakyat Republik Indonesia (DPR RI) yang mewakili daerah </w:t>
      </w:r>
      <w:r>
        <w:t>pemilihan JAWA TIMUR VI, merupakan anggota aktif dari Fraksi Partai Kebangkitan Bangsa dan menjalankan tugas legislatif dalam Komisi VI - Ketua, Badan Musyawarah - Anggota.</w:t>
      </w:r>
    </w:p>
    <w:p w14:paraId="7A517F59" w14:textId="77777777" w:rsidR="00410D5A" w:rsidRDefault="0091583F">
      <w:pPr>
        <w:jc w:val="both"/>
      </w:pPr>
      <w:r>
        <w:t xml:space="preserve">48. H. AN'IM FALACHUDDIN adalah anggota Dewan Perwakilan Rakyat Republik Indonesia </w:t>
      </w:r>
      <w:r>
        <w:t>(DPR RI) yang mewakili daerah pemilihan JAWA TIMUR VI, merupakan anggota aktif dari Fraksi Partai Kebangkitan Bangsa dan menjalankan tugas legislatif dalam Komisi VIII - Anggota.</w:t>
      </w:r>
    </w:p>
    <w:p w14:paraId="238F74E4" w14:textId="77777777" w:rsidR="00410D5A" w:rsidRDefault="0091583F">
      <w:pPr>
        <w:jc w:val="both"/>
      </w:pPr>
      <w:r>
        <w:t xml:space="preserve">49. H. A. IMAN SUKRI, M.Hum. adalah anggota Dewan Perwakilan Rakyat Republik </w:t>
      </w:r>
      <w:r>
        <w:t>Indonesia (DPR RI) yang mewakili daerah pemilihan JAWA TIMUR VII, merupakan anggota aktif dari Fraksi Partai Kebangkitan Bangsa dan menjalankan tugas legislatif dalam Badan Legislasi - Wakil Ketua, Komisi XIII - Anggota.</w:t>
      </w:r>
    </w:p>
    <w:p w14:paraId="51841689" w14:textId="77777777" w:rsidR="00410D5A" w:rsidRDefault="0091583F">
      <w:pPr>
        <w:jc w:val="both"/>
      </w:pPr>
      <w:r>
        <w:lastRenderedPageBreak/>
        <w:t>50. RUSDI KIRANA, S.E. adalah anggo</w:t>
      </w:r>
      <w:r>
        <w:t>ta Dewan Perwakilan Rakyat Republik Indonesia (DPR RI) yang mewakili daerah pemilihan JAWA TIMUR VIII, merupakan anggota aktif dari Fraksi Partai Kebangkitan Bangsa dan menjalankan tugas legislatif dalam Komisi III - Anggota.</w:t>
      </w:r>
    </w:p>
    <w:p w14:paraId="53615917" w14:textId="77777777" w:rsidR="00410D5A" w:rsidRDefault="0091583F">
      <w:pPr>
        <w:jc w:val="both"/>
      </w:pPr>
      <w:r>
        <w:t>51. Prof. Dr. (H.C). Drs. H. A</w:t>
      </w:r>
      <w:r>
        <w:t>. HALIM ISKANDAR, M.Pd. adalah anggota Dewan Perwakilan Rakyat Republik Indonesia (DPR RI) yang mewakili daerah pemilihan JAWA TIMUR VIII, merupakan anggota aktif dari Fraksi Partai Kebangkitan Bangsa dan menjalankan tugas legislatif dalam Komisi I - Anggo</w:t>
      </w:r>
      <w:r>
        <w:t>ta, Badan Legislasi - Anggota.</w:t>
      </w:r>
    </w:p>
    <w:p w14:paraId="58A3A098" w14:textId="77777777" w:rsidR="00410D5A" w:rsidRDefault="0091583F">
      <w:pPr>
        <w:jc w:val="both"/>
      </w:pPr>
      <w:r>
        <w:t xml:space="preserve">52. DR. Hj. ANNA MU'AWANAH, S.E., M.H. adalah anggota Dewan Perwakilan Rakyat Republik Indonesia (DPR RI) yang mewakili daerah pemilihan JAWA TIMUR IX, merupakan anggota aktif dari Fraksi Partai Kebangkitan Bangsa dan </w:t>
      </w:r>
      <w:r>
        <w:t>menjalankan tugas legislatif dalam Komisi XI - Anggota, Badan Legislasi - Anggota.</w:t>
      </w:r>
    </w:p>
    <w:p w14:paraId="1854CDE0" w14:textId="77777777" w:rsidR="00410D5A" w:rsidRDefault="0091583F">
      <w:pPr>
        <w:jc w:val="both"/>
      </w:pPr>
      <w:r>
        <w:t>53. Hj. RATNA JUWITA SARI, S.E., M.M. adalah anggota Dewan Perwakilan Rakyat Republik Indonesia (DPR RI) yang mewakili daerah pemilihan JAWA TIMUR IX, merupakan anggota akti</w:t>
      </w:r>
      <w:r>
        <w:t>f dari Fraksi Partai Kebangkitan Bangsa dan menjalankan tugas legislatif dalam Badan Musyawarah - Anggota, Badan Legislasi - Anggota, Badan Anggaran - Anggota, Komisi XII - Kapoksi.</w:t>
      </w:r>
    </w:p>
    <w:p w14:paraId="086AB803" w14:textId="77777777" w:rsidR="00410D5A" w:rsidRDefault="0091583F">
      <w:pPr>
        <w:jc w:val="both"/>
      </w:pPr>
      <w:r>
        <w:t>54. Dr. H. JAZILUL FAWAID, S.Q., M.A. adalah anggota Dewan Perwakilan Raky</w:t>
      </w:r>
      <w:r>
        <w:t>at Republik Indonesia (DPR RI) yang mewakili daerah pemilihan JAWA TIMUR X, merupakan anggota aktif dari Fraksi Partai Kebangkitan Bangsa dan menjalankan tugas legislatif dalam Komisi III - Anggota, Badan Musyawarah - Anggota, Badan Anggaran - Wakil Ketua.</w:t>
      </w:r>
    </w:p>
    <w:p w14:paraId="0121EFF5" w14:textId="77777777" w:rsidR="00410D5A" w:rsidRDefault="0091583F">
      <w:pPr>
        <w:jc w:val="both"/>
      </w:pPr>
      <w:r>
        <w:t xml:space="preserve">55. H. SYAFIUDDIN, S.Sos., M.H. adalah anggota Dewan Perwakilan Rakyat Republik Indonesia (DPR RI) yang mewakili daerah pemilihan JAWA TIMUR XI, merupakan anggota aktif dari Fraksi Partai Kebangkitan Bangsa dan menjalankan tugas legislatif dalam Komisi V </w:t>
      </w:r>
      <w:r>
        <w:t>- Anggota, Badan Urusan Rumah Tangga - Anggota.</w:t>
      </w:r>
    </w:p>
    <w:p w14:paraId="0DFF4B92" w14:textId="77777777" w:rsidR="00410D5A" w:rsidRDefault="0091583F">
      <w:pPr>
        <w:jc w:val="both"/>
      </w:pPr>
      <w:r>
        <w:t xml:space="preserve">56. AHMAD FAUZI adalah anggota Dewan Perwakilan Rakyat Republik Indonesia (DPR RI) yang mewakili daerah pemilihan BANTEN I, merupakan anggota aktif dari Fraksi Partai Kebangkitan Bangsa dan menjalankan tugas </w:t>
      </w:r>
      <w:r>
        <w:t>legislatif dalam Komisi V - Anggota, Badan Legislasi - Anggota.</w:t>
      </w:r>
    </w:p>
    <w:p w14:paraId="1602D10C" w14:textId="77777777" w:rsidR="00410D5A" w:rsidRDefault="0091583F">
      <w:pPr>
        <w:jc w:val="both"/>
      </w:pPr>
      <w:r>
        <w:t>57. MOH. RANO ALFATH, S.H., M.H. adalah anggota Dewan Perwakilan Rakyat Republik Indonesia (DPR RI) yang mewakili daerah pemilihan BANTEN III, merupakan anggota aktif dari Fraksi Partai Kebang</w:t>
      </w:r>
      <w:r>
        <w:t>kitan Bangsa dan menjalankan tugas legislatif dalam Komisi III - Wakil Ketua, Badan Musyawarah - Anggota, Mahkamah Kehormatan Dewan - Anggota.</w:t>
      </w:r>
    </w:p>
    <w:p w14:paraId="051A7066" w14:textId="77777777" w:rsidR="00410D5A" w:rsidRDefault="0091583F">
      <w:pPr>
        <w:jc w:val="both"/>
      </w:pPr>
      <w:r>
        <w:t>58. Hj. MAHDALENA, S.S., M.M. adalah anggota Dewan Perwakilan Rakyat Republik Indonesia (DPR RI) yang mewakili da</w:t>
      </w:r>
      <w:r>
        <w:t>erah pemilihan NUSA TENGGARA BARAT I, merupakan anggota aktif dari Fraksi Partai Kebangkitan Bangsa dan menjalankan tugas legislatif dalam Komisi VIII - Kapoksi, Badan Anggaran - Anggota.</w:t>
      </w:r>
    </w:p>
    <w:p w14:paraId="6256A945" w14:textId="77777777" w:rsidR="00410D5A" w:rsidRDefault="0091583F">
      <w:pPr>
        <w:jc w:val="both"/>
      </w:pPr>
      <w:r>
        <w:t>59. H. LALU HADRIAN IRFANI, S.T. adalah anggota Dewan Perwakilan Rak</w:t>
      </w:r>
      <w:r>
        <w:t xml:space="preserve">yat Republik Indonesia (DPR RI) yang mewakili daerah pemilihan NUSA TENGGARA BARAT II, merupakan anggota aktif </w:t>
      </w:r>
      <w:r>
        <w:lastRenderedPageBreak/>
        <w:t>dari Fraksi Partai Kebangkitan Bangsa dan menjalankan tugas legislatif dalam Komisi X - Wakil Ketua.</w:t>
      </w:r>
    </w:p>
    <w:p w14:paraId="31A8A4B4" w14:textId="77777777" w:rsidR="00410D5A" w:rsidRDefault="0091583F">
      <w:pPr>
        <w:jc w:val="both"/>
      </w:pPr>
      <w:r>
        <w:t>60. N.M. DIPO NUSANTARA PUA UPA, S.H., M.Kn.</w:t>
      </w:r>
      <w:r>
        <w:t xml:space="preserve"> adalah anggota Dewan Perwakilan Rakyat Republik Indonesia (DPR RI) yang mewakili daerah pemilihan NUSA TENGGARA TIMUR I, merupakan anggota aktif dari Fraksi Partai Kebangkitan Bangsa dan menjalankan tugas legislatif dalam Badan Urusan Rumah Tangga - Anggo</w:t>
      </w:r>
      <w:r>
        <w:t>ta, Komisi XII - Anggota.</w:t>
      </w:r>
    </w:p>
    <w:p w14:paraId="2DC36D73" w14:textId="77777777" w:rsidR="00410D5A" w:rsidRDefault="0091583F">
      <w:pPr>
        <w:jc w:val="both"/>
      </w:pPr>
      <w:r>
        <w:t>61. USMAN HUSIN adalah anggota Dewan Perwakilan Rakyat Republik Indonesia (DPR RI) yang mewakili daerah pemilihan NUSA TENGGARA TIMUR II, merupakan anggota aktif dari Fraksi Partai Kebangkitan Bangsa dan menjalankan tugas legislat</w:t>
      </w:r>
      <w:r>
        <w:t>if dalam Komisi IV - Anggota.</w:t>
      </w:r>
    </w:p>
    <w:p w14:paraId="3D4AA95F" w14:textId="77777777" w:rsidR="00410D5A" w:rsidRDefault="0091583F">
      <w:pPr>
        <w:jc w:val="both"/>
      </w:pPr>
      <w:r>
        <w:t>62. Dr. DANIEL JOHAN, S.E., M.M. adalah anggota Dewan Perwakilan Rakyat Republik Indonesia (DPR RI) yang mewakili daerah pemilihan KALIMANTAN BARAT I, merupakan anggota aktif dari Fraksi Partai Kebangkitan Bangsa dan menjalank</w:t>
      </w:r>
      <w:r>
        <w:t>an tugas legislatif dalam Komisi IV - Anggota, Badan Legislasi - Kapoksi.</w:t>
      </w:r>
    </w:p>
    <w:p w14:paraId="74507E1F" w14:textId="77777777" w:rsidR="00410D5A" w:rsidRDefault="0091583F">
      <w:pPr>
        <w:jc w:val="both"/>
      </w:pPr>
      <w:r>
        <w:t>63. SYAFRUDDIN adalah anggota Dewan Perwakilan Rakyat Republik Indonesia (DPR RI) yang mewakili daerah pemilihan KALIMANTAN TIMUR, merupakan anggota aktif dari Fraksi Partai Kebangki</w:t>
      </w:r>
      <w:r>
        <w:t>tan Bangsa dan menjalankan tugas legislatif dalam Badan Legislasi - Anggota, Badan Anggaran - Anggota, Komisi XII - Anggota.</w:t>
      </w:r>
    </w:p>
    <w:p w14:paraId="4F035895" w14:textId="77777777" w:rsidR="00410D5A" w:rsidRDefault="0091583F">
      <w:pPr>
        <w:jc w:val="both"/>
      </w:pPr>
      <w:r>
        <w:t>64. Dr. H. SYAMSU RIZAL M.I., S.Sos., M.Si. adalah anggota Dewan Perwakilan Rakyat Republik Indonesia (DPR RI) yang mewakili daerah</w:t>
      </w:r>
      <w:r>
        <w:t xml:space="preserve"> pemilihan SULAWESI SELATAN I, merupakan anggota aktif dari Fraksi Partai Kebangkitan Bangsa dan menjalankan tugas legislatif dalam Komisi I - Anggota.</w:t>
      </w:r>
    </w:p>
    <w:p w14:paraId="4E6A2691" w14:textId="77777777" w:rsidR="00410D5A" w:rsidRDefault="0091583F">
      <w:pPr>
        <w:jc w:val="both"/>
      </w:pPr>
      <w:r>
        <w:t>65. Drs. H. ANDI MUAWIYAH RAMLY, M.Si. adalah anggota Dewan Perwakilan Rakyat Republik Indonesia (DPR RI</w:t>
      </w:r>
      <w:r>
        <w:t>) yang mewakili daerah pemilihan SULAWESI SELATAN II, merupakan anggota aktif dari Fraksi Partai Kebangkitan Bangsa dan menjalankan tugas legislatif dalam Komisi X - Anggota, Badan Kerja Sama Antar Parlemen - Kapoksi.</w:t>
      </w:r>
    </w:p>
    <w:p w14:paraId="59566BBB" w14:textId="77777777" w:rsidR="00410D5A" w:rsidRDefault="0091583F">
      <w:pPr>
        <w:jc w:val="both"/>
      </w:pPr>
      <w:r>
        <w:t>66. JAELANI, S.IP., M.Si. adalah anggo</w:t>
      </w:r>
      <w:r>
        <w:t>ta Dewan Perwakilan Rakyat Republik Indonesia (DPR RI) yang mewakili daerah pemilihan SULAWESI TENGGARA, merupakan anggota aktif dari Fraksi Partai Kebangkitan Bangsa dan menjalankan tugas legislatif dalam Komisi IV - Kapoksi.</w:t>
      </w:r>
    </w:p>
    <w:p w14:paraId="636FC3B7" w14:textId="77777777" w:rsidR="00410D5A" w:rsidRDefault="0091583F">
      <w:pPr>
        <w:jc w:val="both"/>
      </w:pPr>
      <w:r>
        <w:t>67. INDRAJAYA, S.E. adalah an</w:t>
      </w:r>
      <w:r>
        <w:t>ggota Dewan Perwakilan Rakyat Republik Indonesia (DPR RI) yang mewakili daerah pemilihan PAPUA, merupakan anggota aktif dari Fraksi Partai Kebangkitan Bangsa dan menjalankan tugas legislatif dalam Komisi II - Anggota, Badan Anggaran - Anggota.</w:t>
      </w:r>
    </w:p>
    <w:p w14:paraId="51B43B11" w14:textId="77777777" w:rsidR="00410D5A" w:rsidRDefault="0091583F">
      <w:pPr>
        <w:jc w:val="both"/>
      </w:pPr>
      <w:r>
        <w:t>68. Ir. H. T</w:t>
      </w:r>
      <w:r>
        <w:t xml:space="preserve">.A. KHALID, M.M. adalah anggota Dewan Perwakilan Rakyat Republik Indonesia (DPR RI) yang mewakili daerah pemilihan ACEH II, merupakan anggota aktif dari Fraksi Partai Gerakan Indonesia Raya dan menjalankan tugas legislatif dalam Komisi IV - Anggota, Badan </w:t>
      </w:r>
      <w:r>
        <w:t>Legislasi - Anggota.</w:t>
      </w:r>
    </w:p>
    <w:p w14:paraId="0A4AD11F" w14:textId="77777777" w:rsidR="00410D5A" w:rsidRDefault="0091583F">
      <w:pPr>
        <w:jc w:val="both"/>
      </w:pPr>
      <w:r>
        <w:t xml:space="preserve">69. ADE JONA PRASETYO, S.H., M.H., M.M. adalah anggota Dewan Perwakilan Rakyat Republik Indonesia (DPR RI) yang mewakili daerah pemilihan SUMATERA UTARA I, merupakan anggota aktif </w:t>
      </w:r>
      <w:r>
        <w:lastRenderedPageBreak/>
        <w:t>dari Fraksi Partai Gerakan Indonesia Raya dan menjalank</w:t>
      </w:r>
      <w:r>
        <w:t>an tugas legislatif dalam Komisi XII - Anggota.</w:t>
      </w:r>
    </w:p>
    <w:p w14:paraId="734552D9" w14:textId="77777777" w:rsidR="00410D5A" w:rsidRDefault="0091583F">
      <w:pPr>
        <w:jc w:val="both"/>
      </w:pPr>
      <w:r>
        <w:t>70. M. HUSNI, S.E., M.M. adalah anggota Dewan Perwakilan Rakyat Republik Indonesia (DPR RI) yang mewakili daerah pemilihan SUMATERA UTARA I, merupakan anggota aktif dari Fraksi Partai Gerakan Indonesia Raya d</w:t>
      </w:r>
      <w:r>
        <w:t>an menjalankan tugas legislatif dalam Komisi VIII - Kapoksi, Badan Anggaran - Anggota.</w:t>
      </w:r>
    </w:p>
    <w:p w14:paraId="45883EB3" w14:textId="77777777" w:rsidR="00410D5A" w:rsidRDefault="0091583F">
      <w:pPr>
        <w:jc w:val="both"/>
      </w:pPr>
      <w:r>
        <w:t>71. SABAM RAJAGUKGUK adalah anggota Dewan Perwakilan Rakyat Republik Indonesia (DPR RI) yang mewakili daerah pemilihan SUMATERA UTARA II, merupakan anggota aktif dari Fr</w:t>
      </w:r>
      <w:r>
        <w:t>aksi Partai Gerakan Indonesia Raya dan menjalankan tugas legislatif dalam Komisi I - Anggota, Badan Anggaran - Anggota, Panitia Khusus - Anggota.</w:t>
      </w:r>
    </w:p>
    <w:p w14:paraId="16DA3A36" w14:textId="77777777" w:rsidR="00410D5A" w:rsidRDefault="0091583F">
      <w:pPr>
        <w:jc w:val="both"/>
      </w:pPr>
      <w:r>
        <w:t>72. H. SUGIAT SANTOSO, S.E., M.S.P. adalah anggota Dewan Perwakilan Rakyat Republik Indonesia (DPR RI) yang me</w:t>
      </w:r>
      <w:r>
        <w:t>wakili daerah pemilihan SUMATERA UTARA III, merupakan anggota aktif dari Fraksi Partai Gerakan Indonesia Raya dan menjalankan tugas legislatif dalam Badan Legislasi - Anggota, Komisi XIII - Wakil Ketua.</w:t>
      </w:r>
    </w:p>
    <w:p w14:paraId="4CF7F3A5" w14:textId="77777777" w:rsidR="00410D5A" w:rsidRDefault="0091583F">
      <w:pPr>
        <w:jc w:val="both"/>
      </w:pPr>
      <w:r>
        <w:t>73. ANDRE ROSIADE adalah anggota Dewan Perwakilan Rak</w:t>
      </w:r>
      <w:r>
        <w:t>yat Republik Indonesia (DPR RI) yang mewakili daerah pemilihan SUMATERA BARAT I, merupakan anggota aktif dari Fraksi Partai Gerakan Indonesia Raya dan menjalankan tugas legislatif dalam Komisi VI - Wakil Ketua, Badan Musyawarah - Anggota, Badan Aspirasi Ma</w:t>
      </w:r>
      <w:r>
        <w:t>syarakat - Anggota.</w:t>
      </w:r>
    </w:p>
    <w:p w14:paraId="5F4AEC76" w14:textId="77777777" w:rsidR="00410D5A" w:rsidRDefault="0091583F">
      <w:pPr>
        <w:jc w:val="both"/>
      </w:pPr>
      <w:r>
        <w:t>74. ADE REZKI PRATAMA, S.E., M.M. adalah anggota Dewan Perwakilan Rakyat Republik Indonesia (DPR RI) yang mewakili daerah pemilihan SUMATERA BARAT II, merupakan anggota aktif dari Fraksi Partai Gerakan Indonesia Raya dan menjalankan tug</w:t>
      </w:r>
      <w:r>
        <w:t>as legislatif dalam Komisi IX - Kapoksi, Badan Akuntabilitas Keuangan Negara - Anggota.</w:t>
      </w:r>
    </w:p>
    <w:p w14:paraId="585E5DCE" w14:textId="77777777" w:rsidR="00410D5A" w:rsidRDefault="0091583F">
      <w:pPr>
        <w:jc w:val="both"/>
      </w:pPr>
      <w:r>
        <w:t xml:space="preserve">75. MUHAMMAD RAHUL adalah anggota Dewan Perwakilan Rakyat Republik Indonesia (DPR RI) yang mewakili daerah pemilihan RIAU I, merupakan anggota aktif dari Fraksi Partai </w:t>
      </w:r>
      <w:r>
        <w:t>Gerakan Indonesia Raya dan menjalankan tugas legislatif dalam Komisi III - Kapoksi.</w:t>
      </w:r>
    </w:p>
    <w:p w14:paraId="37419A1A" w14:textId="77777777" w:rsidR="00410D5A" w:rsidRDefault="0091583F">
      <w:pPr>
        <w:jc w:val="both"/>
      </w:pPr>
      <w:r>
        <w:t>76. MUHAMMAD ROHID, B.A. adalah anggota Dewan Perwakilan Rakyat Republik Indonesia (DPR RI) yang mewakili daerah pemilihan RIAU II, merupakan anggota aktif dari Fraksi Part</w:t>
      </w:r>
      <w:r>
        <w:t>ai Gerakan Indonesia Raya dan menjalankan tugas legislatif dalam Komisi XII - Anggota.</w:t>
      </w:r>
    </w:p>
    <w:p w14:paraId="6AC1B15B" w14:textId="77777777" w:rsidR="00410D5A" w:rsidRDefault="0091583F">
      <w:pPr>
        <w:jc w:val="both"/>
      </w:pPr>
      <w:r>
        <w:t>77. ROCKY CANDRA, S.E. adalah anggota Dewan Perwakilan Rakyat Republik Indonesia (DPR RI) yang mewakili daerah pemilihan JAMBI, merupakan anggota aktif dari Fraksi Parta</w:t>
      </w:r>
      <w:r>
        <w:t>i Gerakan Indonesia Raya dan menjalankan tugas legislatif dalam Badan Legislasi - Anggota, Komisi XII - Anggota.</w:t>
      </w:r>
    </w:p>
    <w:p w14:paraId="23BDEF10" w14:textId="77777777" w:rsidR="00410D5A" w:rsidRDefault="0091583F">
      <w:pPr>
        <w:jc w:val="both"/>
      </w:pPr>
      <w:r>
        <w:t>78. Hj. KARTIKA SANDRA DESI, S.H., M.M. adalah anggota Dewan Perwakilan Rakyat Republik Indonesia (DPR RI) yang mewakili daerah pemilihan SUMAT</w:t>
      </w:r>
      <w:r>
        <w:t>ERA SELATAN I, merupakan anggota aktif dari Fraksi Partai Gerakan Indonesia Raya dan menjalankan tugas legislatif dalam Komisi IV - Anggota, Badan Musyawarah - Anggota, Badan Legislasi - Anggota.</w:t>
      </w:r>
    </w:p>
    <w:p w14:paraId="48890E15" w14:textId="77777777" w:rsidR="00410D5A" w:rsidRDefault="0091583F">
      <w:pPr>
        <w:jc w:val="both"/>
      </w:pPr>
      <w:r>
        <w:lastRenderedPageBreak/>
        <w:t xml:space="preserve">79. AHMAD WAZIR NOVIADI, S.Psi., M.Si. adalah anggota Dewan </w:t>
      </w:r>
      <w:r>
        <w:t>Perwakilan Rakyat Republik Indonesia (DPR RI) yang mewakili daerah pemilihan SUMATERA SELATAN II, merupakan anggota aktif dari Fraksi Partai Gerakan Indonesia Raya dan menjalankan tugas legislatif dalam Komisi II - Kapoksi, Badan Anggaran - Anggota.</w:t>
      </w:r>
    </w:p>
    <w:p w14:paraId="4CEE0A3A" w14:textId="77777777" w:rsidR="00410D5A" w:rsidRDefault="0091583F">
      <w:pPr>
        <w:jc w:val="both"/>
      </w:pPr>
      <w:r>
        <w:t>80. Ir</w:t>
      </w:r>
      <w:r>
        <w:t>. SRI MELIYANA adalah anggota Dewan Perwakilan Rakyat Republik Indonesia (DPR RI) yang mewakili daerah pemilihan SUMATERA SELATAN II, merupakan anggota aktif dari Fraksi Partai Gerakan Indonesia Raya dan menjalankan tugas legislatif dalam Komisi IX - Anggo</w:t>
      </w:r>
      <w:r>
        <w:t>ta, Badan Anggaran - Anggota.</w:t>
      </w:r>
    </w:p>
    <w:p w14:paraId="630B41AA" w14:textId="77777777" w:rsidR="00410D5A" w:rsidRDefault="0091583F">
      <w:pPr>
        <w:jc w:val="both"/>
      </w:pPr>
      <w:r>
        <w:t xml:space="preserve">81. H. AHMAD MUZANI adalah anggota Dewan Perwakilan Rakyat Republik Indonesia (DPR RI) yang mewakili daerah pemilihan LAMPUNG I, merupakan anggota aktif dari Fraksi Partai Gerakan Indonesia Raya dan menjalankan tugas </w:t>
      </w:r>
      <w:r>
        <w:t>legislatif dalam Komisi I - Anggota.</w:t>
      </w:r>
    </w:p>
    <w:p w14:paraId="41E2F47E" w14:textId="77777777" w:rsidR="00410D5A" w:rsidRDefault="0091583F">
      <w:pPr>
        <w:jc w:val="both"/>
      </w:pPr>
      <w:r>
        <w:t xml:space="preserve">82. RUBY CHAIRANI SYIFFADIA, B.A. (Hons)., M.Sc. adalah anggota Dewan Perwakilan Rakyat Republik Indonesia (DPR RI) yang mewakili daerah pemilihan LAMPUNG I, merupakan anggota aktif dari Fraksi Partai Gerakan Indonesia </w:t>
      </w:r>
      <w:r>
        <w:t>Raya dan menjalankan tugas legislatif dalam Komisi X - Anggota, Badan Kerja Sama Antar Parlemen - Anggota.</w:t>
      </w:r>
    </w:p>
    <w:p w14:paraId="3ACA6888" w14:textId="77777777" w:rsidR="00410D5A" w:rsidRDefault="0091583F">
      <w:pPr>
        <w:jc w:val="both"/>
      </w:pPr>
      <w:r>
        <w:t>83. Ir. DWITA RIA GUNADI adalah anggota Dewan Perwakilan Rakyat Republik Indonesia (DPR RI) yang mewakili daerah pemilihan LAMPUNG II, merupakan angg</w:t>
      </w:r>
      <w:r>
        <w:t>ota aktif dari Fraksi Partai Gerakan Indonesia Raya dan menjalankan tugas legislatif dalam Komisi IV - Anggota.</w:t>
      </w:r>
    </w:p>
    <w:p w14:paraId="0218EC52" w14:textId="77777777" w:rsidR="00410D5A" w:rsidRDefault="0091583F">
      <w:pPr>
        <w:jc w:val="both"/>
      </w:pPr>
      <w:r>
        <w:t>84. DR. BOB HASAN, S.H., M.H. adalah anggota Dewan Perwakilan Rakyat Republik Indonesia (DPR RI) yang mewakili daerah pemilihan LAMPUNG II, meru</w:t>
      </w:r>
      <w:r>
        <w:t>pakan anggota aktif dari Fraksi Partai Gerakan Indonesia Raya dan menjalankan tugas legislatif dalam Komisi III - Anggota, Badan Legislasi - Ketua.</w:t>
      </w:r>
    </w:p>
    <w:p w14:paraId="112EC123" w14:textId="77777777" w:rsidR="00410D5A" w:rsidRDefault="0091583F">
      <w:pPr>
        <w:jc w:val="both"/>
      </w:pPr>
      <w:r>
        <w:t>85. MELATI, S.H. adalah anggota Dewan Perwakilan Rakyat Republik Indonesia (DPR RI) yang mewakili daerah pem</w:t>
      </w:r>
      <w:r>
        <w:t>ilihan KEPULAUAN BANGKA BELITUNG, merupakan anggota aktif dari Fraksi Partai Gerakan Indonesia Raya dan menjalankan tugas legislatif dalam Badan Musyawarah - Anggota, Badan Legislasi - Anggota, Komisi XIII - Anggota.</w:t>
      </w:r>
    </w:p>
    <w:p w14:paraId="49B409CC" w14:textId="77777777" w:rsidR="00410D5A" w:rsidRDefault="0091583F">
      <w:pPr>
        <w:jc w:val="both"/>
      </w:pPr>
      <w:r>
        <w:t>86. IR. H. M. ENDIPAT WIJAYA, M.M. adal</w:t>
      </w:r>
      <w:r>
        <w:t>ah anggota Dewan Perwakilan Rakyat Republik Indonesia (DPR RI) yang mewakili daerah pemilihan KEPULAUAN RIAU, merupakan anggota aktif dari Fraksi Partai Gerakan Indonesia Raya dan menjalankan tugas legislatif dalam Komisi I - Kapoksi, Badan Akuntabilitas K</w:t>
      </w:r>
      <w:r>
        <w:t>euangan Negara - Wakil Ketua, Panitia Khusus - Ketua, Panitia Khusus - Anggota.</w:t>
      </w:r>
    </w:p>
    <w:p w14:paraId="1AE8BCCA" w14:textId="77777777" w:rsidR="00410D5A" w:rsidRDefault="0091583F">
      <w:pPr>
        <w:jc w:val="both"/>
      </w:pPr>
      <w:r>
        <w:t xml:space="preserve">87. Dr. HABIBUROKHMAN, S.H., M.H. adalah anggota Dewan Perwakilan Rakyat Republik Indonesia (DPR RI) yang mewakili daerah pemilihan DKI JAKARTA I, merupakan anggota aktif dari </w:t>
      </w:r>
      <w:r>
        <w:t>Fraksi Partai Gerakan Indonesia Raya dan menjalankan tugas legislatif dalam Komisi III - Ketua, Mahkamah Kehormatan Dewan - Anggota.</w:t>
      </w:r>
    </w:p>
    <w:p w14:paraId="6D9F5783" w14:textId="77777777" w:rsidR="00410D5A" w:rsidRDefault="0091583F">
      <w:pPr>
        <w:jc w:val="both"/>
      </w:pPr>
      <w:r>
        <w:t>88. Hj. HIMMATUL ALIYAH, S.Sos., M.Si. adalah anggota Dewan Perwakilan Rakyat Republik Indonesia (DPR RI) yang mewakili dae</w:t>
      </w:r>
      <w:r>
        <w:t xml:space="preserve">rah pemilihan DKI JAKARTA II, merupakan anggota aktif dari </w:t>
      </w:r>
      <w:r>
        <w:lastRenderedPageBreak/>
        <w:t>Fraksi Partai Gerakan Indonesia Raya dan menjalankan tugas legislatif dalam Komisi X - Wakil Ketua, Badan Kerja Sama Antar Parlemen - Anggota.</w:t>
      </w:r>
    </w:p>
    <w:p w14:paraId="14ED3D65" w14:textId="77777777" w:rsidR="00410D5A" w:rsidRDefault="0091583F">
      <w:pPr>
        <w:jc w:val="both"/>
      </w:pPr>
      <w:r>
        <w:t>89. RAHAYU SARASWATI D. DJOJOHADIKUSUMO adalah anggota</w:t>
      </w:r>
      <w:r>
        <w:t xml:space="preserve"> Dewan Perwakilan Rakyat Republik Indonesia (DPR RI) yang mewakili daerah pemilihan DKI JAKARTA III, merupakan anggota aktif dari Fraksi Partai Gerakan Indonesia Raya dan menjalankan tugas legislatif dalam Komisi VII - Wakil Ketua, Badan Musyawarah - Anggo</w:t>
      </w:r>
      <w:r>
        <w:t>ta, Badan Kerja Sama Antar Parlemen - Anggota.</w:t>
      </w:r>
    </w:p>
    <w:p w14:paraId="6C590875" w14:textId="77777777" w:rsidR="00410D5A" w:rsidRDefault="0091583F">
      <w:pPr>
        <w:jc w:val="both"/>
      </w:pPr>
      <w:r>
        <w:t>90. MELLY GOESLAW adalah anggota Dewan Perwakilan Rakyat Republik Indonesia (DPR RI) yang mewakili daerah pemilihan JAWA BARAT I, merupakan anggota aktif dari Fraksi Partai Gerakan Indonesia Raya dan menjalank</w:t>
      </w:r>
      <w:r>
        <w:t>an tugas legislatif dalam Komisi X - Anggota, Badan Kerja Sama Antar Parlemen - Anggota.</w:t>
      </w:r>
    </w:p>
    <w:p w14:paraId="2EA65642" w14:textId="77777777" w:rsidR="00410D5A" w:rsidRDefault="0091583F">
      <w:pPr>
        <w:jc w:val="both"/>
      </w:pPr>
      <w:r>
        <w:t>91. RACHEL MARIAM SAYIDINA adalah anggota Dewan Perwakilan Rakyat Republik Indonesia (DPR RI) yang mewakili daerah pemilihan JAWA BARAT II, merupakan anggota aktif dar</w:t>
      </w:r>
      <w:r>
        <w:t>i Fraksi Partai Gerakan Indonesia Raya dan menjalankan tugas legislatif dalam Komisi I - Anggota, Badan Musyawarah - Anggota, Badan Anggaran - Anggota, Panitia Khusus - Anggota.</w:t>
      </w:r>
    </w:p>
    <w:p w14:paraId="3E47EF3A" w14:textId="77777777" w:rsidR="00410D5A" w:rsidRDefault="0091583F">
      <w:pPr>
        <w:jc w:val="both"/>
      </w:pPr>
      <w:r>
        <w:t>92. KAMRUSSAMAD, Ph.D. adalah anggota Dewan Perwakilan Rakyat Republik Indones</w:t>
      </w:r>
      <w:r>
        <w:t>ia (DPR RI) yang mewakili daerah pemilihan JAWA BARAT III, merupakan anggota aktif dari Fraksi Partai Gerakan Indonesia Raya dan menjalankan tugas legislatif dalam Komisi XI - Anggota, Badan Anggaran - Kapoksi.</w:t>
      </w:r>
    </w:p>
    <w:p w14:paraId="68B16852" w14:textId="77777777" w:rsidR="00410D5A" w:rsidRDefault="0091583F">
      <w:pPr>
        <w:jc w:val="both"/>
      </w:pPr>
      <w:r>
        <w:t>93. Dr. Ir. Hj. ENDANG SETYAWATI THOHARI DESS</w:t>
      </w:r>
      <w:r>
        <w:t>, M.Sc. adalah anggota Dewan Perwakilan Rakyat Republik Indonesia (DPR RI) yang mewakili daerah pemilihan JAWA BARAT III, merupakan anggota aktif dari Fraksi Partai Gerakan Indonesia Raya dan menjalankan tugas legislatif dalam Komisi IV - Anggota.</w:t>
      </w:r>
    </w:p>
    <w:p w14:paraId="78FC1356" w14:textId="77777777" w:rsidR="00410D5A" w:rsidRDefault="0091583F">
      <w:pPr>
        <w:jc w:val="both"/>
      </w:pPr>
      <w:r>
        <w:t>94. HERI</w:t>
      </w:r>
      <w:r>
        <w:t xml:space="preserve"> GUNAWAN, S.E., M.A.P. adalah anggota Dewan Perwakilan Rakyat Republik Indonesia (DPR RI) yang mewakili daerah pemilihan JAWA BARAT IV, merupakan anggota aktif dari Fraksi Partai Gerakan Indonesia Raya dan menjalankan tugas legislatif dalam Komisi II - Ang</w:t>
      </w:r>
      <w:r>
        <w:t>gota.</w:t>
      </w:r>
    </w:p>
    <w:p w14:paraId="797ECC9D" w14:textId="77777777" w:rsidR="00410D5A" w:rsidRDefault="0091583F">
      <w:pPr>
        <w:jc w:val="both"/>
      </w:pPr>
      <w:r>
        <w:t xml:space="preserve">95. Dr. H. MULYADI, M.M.A adalah anggota Dewan Perwakilan Rakyat Republik Indonesia (DPR RI) yang mewakili daerah pemilihan JAWA BARAT V, merupakan anggota aktif dari Fraksi Partai Gerakan Indonesia Raya dan menjalankan tugas legislatif dalam Komisi </w:t>
      </w:r>
      <w:r>
        <w:t>VI - Anggota.</w:t>
      </w:r>
    </w:p>
    <w:p w14:paraId="107CA557" w14:textId="77777777" w:rsidR="00410D5A" w:rsidRDefault="0091583F">
      <w:pPr>
        <w:jc w:val="both"/>
      </w:pPr>
      <w:r>
        <w:t>96. MARLYN MAISARAH adalah anggota Dewan Perwakilan Rakyat Republik Indonesia (DPR RI) yang mewakili daerah pemilihan JAWA BARAT V, merupakan anggota aktif dari Fraksi Partai Gerakan Indonesia Raya dan menjalankan tugas legislatif dalam Komis</w:t>
      </w:r>
      <w:r>
        <w:t>i V - Anggota, Badan Musyawarah - Anggota, Badan Kerja Sama Antar Parlemen - Kapoksi.</w:t>
      </w:r>
    </w:p>
    <w:p w14:paraId="18DFA94A" w14:textId="77777777" w:rsidR="00410D5A" w:rsidRDefault="0091583F">
      <w:pPr>
        <w:jc w:val="both"/>
      </w:pPr>
      <w:r>
        <w:t xml:space="preserve">97. Ir. H. NUROJI adalah anggota Dewan Perwakilan Rakyat Republik Indonesia (DPR RI) yang mewakili daerah pemilihan JAWA BARAT VI, merupakan anggota aktif dari </w:t>
      </w:r>
      <w:r>
        <w:t>Fraksi Partai Gerakan Indonesia Raya dan menjalankan tugas legislatif dalam Komisi IX - Anggota.</w:t>
      </w:r>
    </w:p>
    <w:p w14:paraId="576E3594" w14:textId="77777777" w:rsidR="00410D5A" w:rsidRDefault="0091583F">
      <w:pPr>
        <w:jc w:val="both"/>
      </w:pPr>
      <w:r>
        <w:lastRenderedPageBreak/>
        <w:t>98. Dra. Hj. WARDATUL ASRIAH, MBA adalah anggota Dewan Perwakilan Rakyat Republik Indonesia (DPR RI) yang mewakili daerah pemilihan JAWA BARAT VII, merupakan a</w:t>
      </w:r>
      <w:r>
        <w:t>nggota aktif dari Fraksi Partai Gerakan Indonesia Raya dan menjalankan tugas legislatif dalam Komisi VIII - Anggota, Badan Urusan Rumah Tangga - Anggota.</w:t>
      </w:r>
    </w:p>
    <w:p w14:paraId="3A0A435C" w14:textId="77777777" w:rsidR="00410D5A" w:rsidRDefault="0091583F">
      <w:pPr>
        <w:jc w:val="both"/>
      </w:pPr>
      <w:r>
        <w:t>99. drg. PUTIH SARI adalah anggota Dewan Perwakilan Rakyat Republik Indonesia (DPR RI) yang mewakili d</w:t>
      </w:r>
      <w:r>
        <w:t>aerah pemilihan JAWA BARAT VII, merupakan anggota aktif dari Fraksi Partai Gerakan Indonesia Raya dan menjalankan tugas legislatif dalam Komisi IX - Wakil Ketua.</w:t>
      </w:r>
    </w:p>
    <w:p w14:paraId="36C6FD09" w14:textId="77777777" w:rsidR="00410D5A" w:rsidRDefault="0091583F">
      <w:pPr>
        <w:jc w:val="both"/>
      </w:pPr>
      <w:r>
        <w:t>100. OBON TABRONI adalah anggota Dewan Perwakilan Rakyat Republik Indonesia (DPR RI) yang mewa</w:t>
      </w:r>
      <w:r>
        <w:t>kili daerah pemilihan JAWA BARAT VII, merupakan anggota aktif dari Fraksi Partai Gerakan Indonesia Raya dan menjalankan tugas legislatif dalam Komisi IX - Anggota, Badan Aspirasi Masyarakat - Anggota.</w:t>
      </w:r>
    </w:p>
    <w:p w14:paraId="0AE6093B" w14:textId="77777777" w:rsidR="00410D5A" w:rsidRDefault="0091583F">
      <w:pPr>
        <w:jc w:val="both"/>
      </w:pPr>
      <w:r>
        <w:t xml:space="preserve">101. Dr. Ir. H. KARDAYA WARNIKA, D.E.A. adalah anggota </w:t>
      </w:r>
      <w:r>
        <w:t>Dewan Perwakilan Rakyat Republik Indonesia (DPR RI) yang mewakili daerah pemilihan JAWA BARAT VIII, merupakan anggota aktif dari Fraksi Partai Gerakan Indonesia Raya dan menjalankan tugas legislatif dalam Komisi VII - Anggota.</w:t>
      </w:r>
    </w:p>
    <w:p w14:paraId="35FCD06F" w14:textId="77777777" w:rsidR="00410D5A" w:rsidRDefault="0091583F">
      <w:pPr>
        <w:jc w:val="both"/>
      </w:pPr>
      <w:r>
        <w:t>102. Dr. H. JEFRY ROMDONNY, S</w:t>
      </w:r>
      <w:r>
        <w:t>.E., S.Sos., M.Si., M.M. adalah anggota Dewan Perwakilan Rakyat Republik Indonesia (DPR RI) yang mewakili daerah pemilihan JAWA BARAT IX, merupakan anggota aktif dari Fraksi Partai Gerakan Indonesia Raya dan menjalankan tugas legislatif dalam Komisi XI - A</w:t>
      </w:r>
      <w:r>
        <w:t>nggota, Badan Anggaran - Anggota.</w:t>
      </w:r>
    </w:p>
    <w:p w14:paraId="3ED50E69" w14:textId="77777777" w:rsidR="00410D5A" w:rsidRDefault="0091583F">
      <w:pPr>
        <w:jc w:val="both"/>
      </w:pPr>
      <w:r>
        <w:t>103. H. ROKHMAT ARDIYAN, S.Sos., M.M. adalah anggota Dewan Perwakilan Rakyat Republik Indonesia (DPR RI) yang mewakili daerah pemilihan JAWA BARAT X, merupakan anggota aktif dari Fraksi Partai Gerakan Indonesia Raya dan me</w:t>
      </w:r>
      <w:r>
        <w:t>njalankan tugas legislatif dalam Badan Anggaran - Anggota, Komisi XII - Anggota.</w:t>
      </w:r>
    </w:p>
    <w:p w14:paraId="0E96B50E" w14:textId="77777777" w:rsidR="00410D5A" w:rsidRDefault="0091583F">
      <w:pPr>
        <w:jc w:val="both"/>
      </w:pPr>
      <w:r>
        <w:t>104. MUHAMMAD HUSEIN FADLULLOH, B.Bus., M.M., M.B.A. adalah anggota Dewan Perwakilan Rakyat Republik Indonesia (DPR RI) yang mewakili daerah pemilihan JAWA BARAT XI, merupakan</w:t>
      </w:r>
      <w:r>
        <w:t xml:space="preserve"> anggota aktif dari Fraksi Partai Gerakan Indonesia Raya dan menjalankan tugas legislatif dalam Komisi VI - Anggota, Badan Kerja Sama Antar Parlemen - Wakil Ketua.</w:t>
      </w:r>
    </w:p>
    <w:p w14:paraId="46AC8492" w14:textId="77777777" w:rsidR="00410D5A" w:rsidRDefault="0091583F">
      <w:pPr>
        <w:jc w:val="both"/>
      </w:pPr>
      <w:r>
        <w:t xml:space="preserve">105. MULAN JAMEELA, S.S. adalah anggota Dewan Perwakilan Rakyat Republik Indonesia (DPR RI) </w:t>
      </w:r>
      <w:r>
        <w:t>yang mewakili daerah pemilihan JAWA BARAT XI, merupakan anggota aktif dari Fraksi Partai Gerakan Indonesia Raya dan menjalankan tugas legislatif dalam Komisi VI - Anggota.</w:t>
      </w:r>
    </w:p>
    <w:p w14:paraId="6366AE80" w14:textId="77777777" w:rsidR="00410D5A" w:rsidRDefault="0091583F">
      <w:pPr>
        <w:jc w:val="both"/>
      </w:pPr>
      <w:r>
        <w:t>106. JAMAL MIRDAD adalah anggota Dewan Perwakilan Rakyat Republik Indonesia (DPR RI)</w:t>
      </w:r>
      <w:r>
        <w:t xml:space="preserve"> yang mewakili daerah pemilihan JAWA TENGAH I, merupakan anggota aktif dari Fraksi Partai Gerakan Indonesia Raya dan menjalankan tugas legislatif dalam Komisi VII - Anggota.</w:t>
      </w:r>
    </w:p>
    <w:p w14:paraId="7541600E" w14:textId="77777777" w:rsidR="00410D5A" w:rsidRDefault="0091583F">
      <w:pPr>
        <w:jc w:val="both"/>
      </w:pPr>
      <w:r>
        <w:t>107. ABDUL WACHID adalah anggota Dewan Perwakilan Rakyat Republik Indonesia (DPR R</w:t>
      </w:r>
      <w:r>
        <w:t>I) yang mewakili daerah pemilihan JAWA TENGAH II, merupakan anggota aktif dari Fraksi Partai Gerakan Indonesia Raya dan menjalankan tugas legislatif dalam Komisi VIII - Wakil Ketua.</w:t>
      </w:r>
    </w:p>
    <w:p w14:paraId="680EE714" w14:textId="77777777" w:rsidR="00410D5A" w:rsidRDefault="0091583F">
      <w:pPr>
        <w:jc w:val="both"/>
      </w:pPr>
      <w:r>
        <w:lastRenderedPageBreak/>
        <w:t>108. H. DANANG WICAKSANA SULISTYA, S.T. adalah anggota Dewan Perwakilan Ra</w:t>
      </w:r>
      <w:r>
        <w:t>kyat Republik Indonesia (DPR RI) yang mewakili daerah pemilihan JAWA TENGAH III, merupakan anggota aktif dari Fraksi Partai Gerakan Indonesia Raya dan menjalankan tugas legislatif dalam Komisi V - Anggota, Badan Anggaran - Anggota.</w:t>
      </w:r>
    </w:p>
    <w:p w14:paraId="1EC3DCFC" w14:textId="77777777" w:rsidR="00410D5A" w:rsidRDefault="0091583F">
      <w:pPr>
        <w:jc w:val="both"/>
      </w:pPr>
      <w:r>
        <w:t>109. Ir. SRIYANTO SAPUTR</w:t>
      </w:r>
      <w:r>
        <w:t>O, M.M. adalah anggota Dewan Perwakilan Rakyat Republik Indonesia (DPR RI) yang mewakili daerah pemilihan JAWA TENGAH IV, merupakan anggota aktif dari Fraksi Partai Gerakan Indonesia Raya dan menjalankan tugas legislatif dalam Komisi V - Anggota.</w:t>
      </w:r>
    </w:p>
    <w:p w14:paraId="5B01668B" w14:textId="77777777" w:rsidR="00410D5A" w:rsidRDefault="0091583F">
      <w:pPr>
        <w:jc w:val="both"/>
      </w:pPr>
      <w:r>
        <w:t xml:space="preserve">110. </w:t>
      </w:r>
      <w:r>
        <w:t>ADIK SASONGKO adalah anggota Dewan Perwakilan Rakyat Republik Indonesia (DPR RI) yang mewakili daerah pemilihan JAWA TENGAH V, merupakan anggota aktif dari Fraksi Partai Gerakan Indonesia Raya dan menjalankan tugas legislatif dalam Komisi XIII - Anggota.</w:t>
      </w:r>
    </w:p>
    <w:p w14:paraId="5FC7C8C6" w14:textId="77777777" w:rsidR="00410D5A" w:rsidRDefault="0091583F">
      <w:pPr>
        <w:jc w:val="both"/>
      </w:pPr>
      <w:r>
        <w:t>1</w:t>
      </w:r>
      <w:r>
        <w:t>11. AZIS SUBEKTI, M.T. adalah anggota Dewan Perwakilan Rakyat Republik Indonesia (DPR RI) yang mewakili daerah pemilihan JAWA TENGAH VI, merupakan anggota aktif dari Fraksi Partai Gerakan Indonesia Raya dan menjalankan tugas legislatif dalam Komisi II - An</w:t>
      </w:r>
      <w:r>
        <w:t>ggota.</w:t>
      </w:r>
    </w:p>
    <w:p w14:paraId="0E6E2B73" w14:textId="77777777" w:rsidR="00410D5A" w:rsidRDefault="0091583F">
      <w:pPr>
        <w:jc w:val="both"/>
      </w:pPr>
      <w:r>
        <w:t>112. Ir. K.R.T. H. DARORI WONODIPURO, M.M., IPU. adalah anggota Dewan Perwakilan Rakyat Republik Indonesia (DPR RI) yang mewakili daerah pemilihan JAWA TENGAH VII, merupakan anggota aktif dari Fraksi Partai Gerakan Indonesia Raya dan menjalankan tug</w:t>
      </w:r>
      <w:r>
        <w:t>as legislatif dalam Komisi IV - Kapoksi, Badan Legislasi - Anggota.</w:t>
      </w:r>
    </w:p>
    <w:p w14:paraId="33859440" w14:textId="77777777" w:rsidR="00410D5A" w:rsidRDefault="0091583F">
      <w:pPr>
        <w:jc w:val="both"/>
      </w:pPr>
      <w:r>
        <w:t>113. Hj. NOVITA WIJAYANTI, S.E., M.M. adalah anggota Dewan Perwakilan Rakyat Republik Indonesia (DPR RI) yang mewakili daerah pemilihan JAWA TENGAH VIII, merupakan anggota aktif dari Fraks</w:t>
      </w:r>
      <w:r>
        <w:t>i Partai Gerakan Indonesia Raya dan menjalankan tugas legislatif dalam Komisi V - Anggota, Badan Musyawarah - Anggota, Badan Urusan Rumah Tangga - Wakil Ketua.</w:t>
      </w:r>
    </w:p>
    <w:p w14:paraId="26951AF1" w14:textId="77777777" w:rsidR="00410D5A" w:rsidRDefault="0091583F">
      <w:pPr>
        <w:jc w:val="both"/>
      </w:pPr>
      <w:r>
        <w:t>114. MOHAMAD HEKAL, B.Sc., M.B.A. adalah anggota Dewan Perwakilan Rakyat Republik Indonesia (DPR</w:t>
      </w:r>
      <w:r>
        <w:t xml:space="preserve"> RI) yang mewakili daerah pemilihan JAWA TENGAH IX, merupakan anggota aktif dari Fraksi Partai Gerakan Indonesia Raya dan menjalankan tugas legislatif dalam Komisi XI - Wakil Ketua, Badan Anggaran - Anggota.</w:t>
      </w:r>
    </w:p>
    <w:p w14:paraId="4137522A" w14:textId="77777777" w:rsidR="00410D5A" w:rsidRDefault="0091583F">
      <w:pPr>
        <w:jc w:val="both"/>
      </w:pPr>
      <w:r>
        <w:t>115. Dr. RAMSON SIAGIAN adalah anggota Dewan Per</w:t>
      </w:r>
      <w:r>
        <w:t>wakilan Rakyat Republik Indonesia (DPR RI) yang mewakili daerah pemilihan JAWA TENGAH X, merupakan anggota aktif dari Fraksi Partai Gerakan Indonesia Raya dan menjalankan tugas legislatif dalam Komisi XII - Anggota.</w:t>
      </w:r>
    </w:p>
    <w:p w14:paraId="0257DB18" w14:textId="77777777" w:rsidR="00410D5A" w:rsidRDefault="0091583F">
      <w:pPr>
        <w:jc w:val="both"/>
      </w:pPr>
      <w:r>
        <w:t xml:space="preserve">116. SITI HEDIATI SOEHARTO, S.E. adalah </w:t>
      </w:r>
      <w:r>
        <w:t>anggota Dewan Perwakilan Rakyat Republik Indonesia (DPR RI) yang mewakili daerah pemilihan DAERAH ISTIMEWA YOGYAKARTA, merupakan anggota aktif dari Fraksi Partai Gerakan Indonesia Raya dan menjalankan tugas legislatif dalam Komisi IV - Ketua.</w:t>
      </w:r>
    </w:p>
    <w:p w14:paraId="7F7CE648" w14:textId="77777777" w:rsidR="00410D5A" w:rsidRDefault="0091583F">
      <w:pPr>
        <w:jc w:val="both"/>
      </w:pPr>
      <w:r>
        <w:t>117. Ir. BAMB</w:t>
      </w:r>
      <w:r>
        <w:t>ANG HARYO SOEKARTONO adalah anggota Dewan Perwakilan Rakyat Republik Indonesia (DPR RI) yang mewakili daerah pemilihan JAWA TIMUR I, merupakan anggota aktif dari Fraksi Partai Gerakan Indonesia Raya dan menjalankan tugas legislatif dalam Komisi VII - Kapok</w:t>
      </w:r>
      <w:r>
        <w:t>si, Badan Legislasi - Anggota.</w:t>
      </w:r>
    </w:p>
    <w:p w14:paraId="759B4BB2" w14:textId="77777777" w:rsidR="00410D5A" w:rsidRDefault="0091583F">
      <w:pPr>
        <w:jc w:val="both"/>
      </w:pPr>
      <w:r>
        <w:lastRenderedPageBreak/>
        <w:t>118. AHMAD DHANI PRASETYO adalah anggota Dewan Perwakilan Rakyat Republik Indonesia (DPR RI) yang mewakili daerah pemilihan JAWA TIMUR I, merupakan anggota aktif dari Fraksi Partai Gerakan Indonesia Raya dan menjalankan tugas</w:t>
      </w:r>
      <w:r>
        <w:t xml:space="preserve"> legislatif dalam Komisi X - Anggota.</w:t>
      </w:r>
    </w:p>
    <w:p w14:paraId="61B3E007" w14:textId="77777777" w:rsidR="00410D5A" w:rsidRDefault="0091583F">
      <w:pPr>
        <w:jc w:val="both"/>
      </w:pPr>
      <w:r>
        <w:t>119. Dr. H. ANWAR SADAD, M.Ag. adalah anggota Dewan Perwakilan Rakyat Republik Indonesia (DPR RI) yang mewakili daerah pemilihan JAWA TIMUR II, merupakan anggota aktif dari Fraksi Partai Gerakan Indonesia Raya dan menj</w:t>
      </w:r>
      <w:r>
        <w:t>alankan tugas legislatif dalam Komisi XIII - Anggota.</w:t>
      </w:r>
    </w:p>
    <w:p w14:paraId="4CA649D4" w14:textId="77777777" w:rsidR="00410D5A" w:rsidRDefault="0091583F">
      <w:pPr>
        <w:jc w:val="both"/>
      </w:pPr>
      <w:r>
        <w:t>120. Ir. SUMAIL ABDULLAH adalah anggota Dewan Perwakilan Rakyat Republik Indonesia (DPR RI) yang mewakili daerah pemilihan JAWA TIMUR III, merupakan anggota aktif dari Fraksi Partai Gerakan Indonesia Ra</w:t>
      </w:r>
      <w:r>
        <w:t>ya dan menjalankan tugas legislatif dalam Komisi I - Anggota, Badan Legislasi - Anggota.</w:t>
      </w:r>
    </w:p>
    <w:p w14:paraId="226B2954" w14:textId="77777777" w:rsidR="00410D5A" w:rsidRDefault="0091583F">
      <w:pPr>
        <w:jc w:val="both"/>
      </w:pPr>
      <w:r>
        <w:t xml:space="preserve">121. H. BAMBANG HARYADI, S.E. adalah anggota Dewan Perwakilan Rakyat Republik Indonesia (DPR RI) yang mewakili daerah pemilihan JAWA TIMUR IV, merupakan anggota aktif </w:t>
      </w:r>
      <w:r>
        <w:t>dari Fraksi Partai Gerakan Indonesia Raya dan menjalankan tugas legislatif dalam Badan Anggaran - Anggota, Panitia Khusus - Kapoksi, Komisi XII - Wakil Ketua.</w:t>
      </w:r>
    </w:p>
    <w:p w14:paraId="041D30CB" w14:textId="77777777" w:rsidR="00410D5A" w:rsidRDefault="0091583F">
      <w:pPr>
        <w:jc w:val="both"/>
      </w:pPr>
      <w:r>
        <w:t>122. KAWENDRA LUKISTIAN, S.E., M.Sn. adalah anggota Dewan Perwakilan Rakyat Republik Indonesia (D</w:t>
      </w:r>
      <w:r>
        <w:t>PR RI) yang mewakili daerah pemilihan JAWA TIMUR IV, merupakan anggota aktif dari Fraksi Partai Gerakan Indonesia Raya dan menjalankan tugas legislatif dalam Komisi VI - Anggota, Badan Aspirasi Masyarakat - Anggota.</w:t>
      </w:r>
    </w:p>
    <w:p w14:paraId="6EE594D7" w14:textId="77777777" w:rsidR="00410D5A" w:rsidRDefault="0091583F">
      <w:pPr>
        <w:jc w:val="both"/>
      </w:pPr>
      <w:r>
        <w:t>123. MORENO SOEPRAPTO, S.Sos. adalah ang</w:t>
      </w:r>
      <w:r>
        <w:t>gota Dewan Perwakilan Rakyat Republik Indonesia (DPR RI) yang mewakili daerah pemilihan JAWA TIMUR V, merupakan anggota aktif dari Fraksi Partai Gerakan Indonesia Raya dan menjalankan tugas legislatif dalam Panitia Khusus - Anggota, Komisi XII - Anggota.</w:t>
      </w:r>
    </w:p>
    <w:p w14:paraId="788BE5AD" w14:textId="77777777" w:rsidR="00410D5A" w:rsidRDefault="0091583F">
      <w:pPr>
        <w:jc w:val="both"/>
      </w:pPr>
      <w:r>
        <w:t>1</w:t>
      </w:r>
      <w:r>
        <w:t xml:space="preserve">24. H. MA'RUF MUBAROK, S.H. adalah anggota Dewan Perwakilan Rakyat Republik Indonesia (DPR RI) yang mewakili daerah pemilihan JAWA TIMUR V, merupakan anggota aktif dari Fraksi Partai Gerakan Indonesia Raya dan menjalankan tugas legislatif dalam Komisi VII </w:t>
      </w:r>
      <w:r>
        <w:t>- Anggota, Badan Legislasi - Anggota.</w:t>
      </w:r>
    </w:p>
    <w:p w14:paraId="29F71B81" w14:textId="77777777" w:rsidR="00410D5A" w:rsidRDefault="0091583F">
      <w:pPr>
        <w:jc w:val="both"/>
      </w:pPr>
      <w:r>
        <w:t xml:space="preserve">125. Ir. ENDRO HERMONO adalah anggota Dewan Perwakilan Rakyat Republik Indonesia (DPR RI) yang mewakili daerah pemilihan JAWA TIMUR VI, merupakan anggota aktif dari Fraksi Partai Gerakan Indonesia Raya dan menjalankan </w:t>
      </w:r>
      <w:r>
        <w:t>tugas legislatif dalam Komisi VIII - Anggota.</w:t>
      </w:r>
    </w:p>
    <w:p w14:paraId="07E6EEDF" w14:textId="77777777" w:rsidR="00410D5A" w:rsidRDefault="0091583F">
      <w:pPr>
        <w:jc w:val="both"/>
      </w:pPr>
      <w:r>
        <w:t>126. Drs. SUPRIYANTO adalah anggota Dewan Perwakilan Rakyat Republik Indonesia (DPR RI) yang mewakili daerah pemilihan JAWA TIMUR VII, merupakan anggota aktif dari Fraksi Partai Gerakan Indonesia Raya dan menja</w:t>
      </w:r>
      <w:r>
        <w:t>lankan tugas legislatif dalam Komisi V - Anggota.</w:t>
      </w:r>
    </w:p>
    <w:p w14:paraId="41668DAB" w14:textId="77777777" w:rsidR="00410D5A" w:rsidRDefault="0091583F">
      <w:pPr>
        <w:jc w:val="both"/>
      </w:pPr>
      <w:r>
        <w:t>127. BIMANTORO WIYONO, S.H. adalah anggota Dewan Perwakilan Rakyat Republik Indonesia (DPR RI) yang mewakili daerah pemilihan JAWA TIMUR VIII, merupakan anggota aktif dari Fraksi Partai Gerakan Indonesia Ra</w:t>
      </w:r>
      <w:r>
        <w:t>ya dan menjalankan tugas legislatif dalam Komisi III - Anggota.</w:t>
      </w:r>
    </w:p>
    <w:p w14:paraId="1655BCDB" w14:textId="77777777" w:rsidR="00410D5A" w:rsidRDefault="0091583F">
      <w:pPr>
        <w:jc w:val="both"/>
      </w:pPr>
      <w:r>
        <w:t xml:space="preserve">128. Dr. WIHADI WIYANTO, S.H., M.H. adalah anggota Dewan Perwakilan Rakyat Republik Indonesia (DPR RI) yang mewakili daerah pemilihan JAWA TIMUR IX, merupakan anggota aktif dari </w:t>
      </w:r>
      <w:r>
        <w:lastRenderedPageBreak/>
        <w:t xml:space="preserve">Fraksi Partai </w:t>
      </w:r>
      <w:r>
        <w:t>Gerakan Indonesia Raya dan menjalankan tugas legislatif dalam Komisi XI - Kapoksi, Badan Anggaran - Wakil Ketua.</w:t>
      </w:r>
    </w:p>
    <w:p w14:paraId="723AC7F7" w14:textId="77777777" w:rsidR="00410D5A" w:rsidRDefault="0091583F">
      <w:pPr>
        <w:jc w:val="both"/>
      </w:pPr>
      <w:r>
        <w:t>129. KHILMI adalah anggota Dewan Perwakilan Rakyat Republik Indonesia (DPR RI) yang mewakili daerah pemilihan JAWA TIMUR X, merupakan anggota a</w:t>
      </w:r>
      <w:r>
        <w:t>ktif dari Fraksi Partai Gerakan Indonesia Raya dan menjalankan tugas legislatif dalam Komisi VI - Kapoksi, Badan Anggaran - Anggota.</w:t>
      </w:r>
    </w:p>
    <w:p w14:paraId="54164797" w14:textId="77777777" w:rsidR="00410D5A" w:rsidRDefault="0091583F">
      <w:pPr>
        <w:jc w:val="both"/>
      </w:pPr>
      <w:r>
        <w:t>130. R.H. IMRON AMIN, S.H., M.H. adalah anggota Dewan Perwakilan Rakyat Republik Indonesia (DPR RI) yang mewakili daerah pe</w:t>
      </w:r>
      <w:r>
        <w:t>milihan JAWA TIMUR XI, merupakan anggota aktif dari Fraksi Partai Gerakan Indonesia Raya dan menjalankan tugas legislatif dalam Komisi XI - Anggota, Mahkamah Kehormatan Dewan - Wakil Ketua.</w:t>
      </w:r>
    </w:p>
    <w:p w14:paraId="75C5453E" w14:textId="77777777" w:rsidR="00410D5A" w:rsidRDefault="0091583F">
      <w:pPr>
        <w:jc w:val="both"/>
      </w:pPr>
      <w:r>
        <w:t>131. ALI ZAMRONI, S.Sos., M.A.P. adalah anggota Dewan Perwakilan R</w:t>
      </w:r>
      <w:r>
        <w:t xml:space="preserve">akyat Republik Indonesia (DPR RI) yang mewakili daerah pemilihan BANTEN I, merupakan anggota aktif dari Fraksi Partai Gerakan Indonesia Raya dan menjalankan tugas legislatif dalam Komisi X - Kapoksi, Badan Musyawarah - Anggota, Badan Urusan Rumah Tangga - </w:t>
      </w:r>
      <w:r>
        <w:t>Anggota.</w:t>
      </w:r>
    </w:p>
    <w:p w14:paraId="2BFE501D" w14:textId="77777777" w:rsidR="00410D5A" w:rsidRDefault="0091583F">
      <w:pPr>
        <w:jc w:val="both"/>
      </w:pPr>
      <w:r>
        <w:t>132. ANNISA M.A. MAHESA, S.E., B.Com adalah anggota Dewan Perwakilan Rakyat Republik Indonesia (DPR RI) yang mewakili daerah pemilihan BANTEN II, merupakan anggota aktif dari Fraksi Partai Gerakan Indonesia Raya dan menjalankan tugas legislatif da</w:t>
      </w:r>
      <w:r>
        <w:t>lam Komisi XI - Anggota, Badan Musyawarah - Anggota, Badan Akuntabilitas Keuangan Negara - Kapoksi.</w:t>
      </w:r>
    </w:p>
    <w:p w14:paraId="56543449" w14:textId="77777777" w:rsidR="00410D5A" w:rsidRDefault="0091583F">
      <w:pPr>
        <w:jc w:val="both"/>
      </w:pPr>
      <w:r>
        <w:t>133. Prof. Dr. Ir. H. SUFMI DASCO AHMAD, S.H., M.H. adalah anggota Dewan Perwakilan Rakyat Republik Indonesia (DPR RI) yang mewakili daerah pemilihan BANTEN</w:t>
      </w:r>
      <w:r>
        <w:t xml:space="preserve"> III, merupakan anggota aktif dari Fraksi Partai Gerakan Indonesia Raya dan menjalankan tugas legislatif dalam Komisi III - Anggota, Pimpinan - Wakil Ketua, -.</w:t>
      </w:r>
    </w:p>
    <w:p w14:paraId="7766C6DB" w14:textId="77777777" w:rsidR="00410D5A" w:rsidRDefault="0091583F">
      <w:pPr>
        <w:jc w:val="both"/>
      </w:pPr>
      <w:r>
        <w:t>134. I DEWA GDE AGUNG WIDIARSANA S.Ds. adalah anggota Dewan Perwakilan Rakyat Republik Indonesia</w:t>
      </w:r>
      <w:r>
        <w:t xml:space="preserve"> (DPR RI) yang mewakili daerah pemilihan BALI, merupakan anggota aktif dari Fraksi Partai Gerakan Indonesia Raya dan menjalankan tugas legislatif dalam Komisi XI - Anggota, Badan Anggaran - Anggota.</w:t>
      </w:r>
    </w:p>
    <w:p w14:paraId="3CE7C6CE" w14:textId="77777777" w:rsidR="00410D5A" w:rsidRDefault="0091583F">
      <w:pPr>
        <w:jc w:val="both"/>
      </w:pPr>
      <w:r>
        <w:t xml:space="preserve">135. Apt. Hj. LALE SYIFAUN NUFUS, M. Farm adalah anggota </w:t>
      </w:r>
      <w:r>
        <w:t>Dewan Perwakilan Rakyat Republik Indonesia (DPR RI) yang mewakili daerah pemilihan NUSA TENGGARA BARAT II, merupakan anggota aktif dari Fraksi Partai Gerakan Indonesia Raya dan menjalankan tugas legislatif dalam Komisi VIII - Anggota.</w:t>
      </w:r>
    </w:p>
    <w:p w14:paraId="22C2A16F" w14:textId="77777777" w:rsidR="00410D5A" w:rsidRDefault="0091583F">
      <w:pPr>
        <w:jc w:val="both"/>
      </w:pPr>
      <w:r>
        <w:t>136. Ir. ESTHON L. FO</w:t>
      </w:r>
      <w:r>
        <w:t>ENAY, M.Si. adalah anggota Dewan Perwakilan Rakyat Republik Indonesia (DPR RI) yang mewakili daerah pemilihan NUSA TENGGARA TIMUR II, merupakan anggota aktif dari Fraksi Partai Gerakan Indonesia Raya dan menjalankan tugas legislatif dalam Komisi II - Anggo</w:t>
      </w:r>
      <w:r>
        <w:t>ta.</w:t>
      </w:r>
    </w:p>
    <w:p w14:paraId="1FB7D593" w14:textId="77777777" w:rsidR="00410D5A" w:rsidRDefault="0091583F">
      <w:pPr>
        <w:jc w:val="both"/>
      </w:pPr>
      <w:r>
        <w:t xml:space="preserve">137. YULIANSYAH, S.E. adalah anggota Dewan Perwakilan Rakyat Republik Indonesia (DPR RI) yang mewakili daerah pemilihan KALIMANTAN BARAT I, merupakan anggota aktif dari Fraksi Partai Gerakan Indonesia Raya dan menjalankan tugas legislatif dalam Komisi </w:t>
      </w:r>
      <w:r>
        <w:t>V - Anggota, Badan Anggaran - Anggota.</w:t>
      </w:r>
    </w:p>
    <w:p w14:paraId="6A892F5B" w14:textId="77777777" w:rsidR="00410D5A" w:rsidRDefault="0091583F">
      <w:pPr>
        <w:jc w:val="both"/>
      </w:pPr>
      <w:r>
        <w:lastRenderedPageBreak/>
        <w:t>138. H. IWAN KURNIAWAN adalah anggota Dewan Perwakilan Rakyat Republik Indonesia (DPR RI) yang mewakili daerah pemilihan KALIMANTAN TENGAH, merupakan anggota aktif dari Fraksi Partai Gerakan Indonesia Raya dan menjala</w:t>
      </w:r>
      <w:r>
        <w:t>nkan tugas legislatif dalam Komisi II - Anggota.</w:t>
      </w:r>
    </w:p>
    <w:p w14:paraId="2BEAB6C9" w14:textId="77777777" w:rsidR="00410D5A" w:rsidRDefault="0091583F">
      <w:pPr>
        <w:jc w:val="both"/>
      </w:pPr>
      <w:r>
        <w:t xml:space="preserve">139. MUHAMMAD ROFIQI, S.H. adalah anggota Dewan Perwakilan Rakyat Republik Indonesia (DPR RI) yang mewakili daerah pemilihan KALIMANTAN SELATAN I, merupakan anggota aktif dari Fraksi Partai Gerakan </w:t>
      </w:r>
      <w:r>
        <w:t>Indonesia Raya dan menjalankan tugas legislatif dalam Badan Legislasi - Anggota, Komisi XIII - Anggota.</w:t>
      </w:r>
    </w:p>
    <w:p w14:paraId="6673191B" w14:textId="77777777" w:rsidR="00410D5A" w:rsidRDefault="0091583F">
      <w:pPr>
        <w:jc w:val="both"/>
      </w:pPr>
      <w:r>
        <w:t>140. Hj. Mariana S.AB., MM adalah anggota Dewan Perwakilan Rakyat Republik Indonesia (DPR RI) yang mewakili daerah pemilihan KALIMANTAN SELATAN II, meru</w:t>
      </w:r>
      <w:r>
        <w:t>pakan anggota aktif dari Fraksi Partai Gerakan Indonesia Raya dan menjalankan tugas legislatif dalam Komisi IX - Anggota, Badan Urusan Rumah Tangga - Anggota.</w:t>
      </w:r>
    </w:p>
    <w:p w14:paraId="689703B6" w14:textId="77777777" w:rsidR="00410D5A" w:rsidRDefault="0091583F">
      <w:pPr>
        <w:jc w:val="both"/>
      </w:pPr>
      <w:r>
        <w:t xml:space="preserve">141. G. BUDISATRIO DJIWANDONO adalah anggota Dewan Perwakilan Rakyat Republik Indonesia (DPR RI) </w:t>
      </w:r>
      <w:r>
        <w:t>yang mewakili daerah pemilihan KALIMANTAN TIMUR, merupakan anggota aktif dari Fraksi Partai Gerakan Indonesia Raya dan menjalankan tugas legislatif dalam Komisi I - Wakil Ketua, Badan Kerja Sama Antar Parlemen - Anggota.</w:t>
      </w:r>
    </w:p>
    <w:p w14:paraId="04765455" w14:textId="77777777" w:rsidR="00410D5A" w:rsidRDefault="0091583F">
      <w:pPr>
        <w:jc w:val="both"/>
      </w:pPr>
      <w:r>
        <w:t>142. Hj. RAHMAWATI, S.H. adalah ang</w:t>
      </w:r>
      <w:r>
        <w:t>gota Dewan Perwakilan Rakyat Republik Indonesia (DPR RI) yang mewakili daerah pemilihan KALIMANTAN UTARA, merupakan anggota aktif dari Fraksi Partai Gerakan Indonesia Raya dan menjalankan tugas legislatif dalam Komisi VII - Anggota.</w:t>
      </w:r>
    </w:p>
    <w:p w14:paraId="4A8DF3FB" w14:textId="77777777" w:rsidR="00410D5A" w:rsidRDefault="0091583F">
      <w:pPr>
        <w:jc w:val="both"/>
      </w:pPr>
      <w:r>
        <w:t>143. MARTIN D. TUMBELAK</w:t>
      </w:r>
      <w:r>
        <w:t>A adalah anggota Dewan Perwakilan Rakyat Republik Indonesia (DPR RI) yang mewakili daerah pemilihan SULAWESI UTARA, merupakan anggota aktif dari Fraksi Partai Gerakan Indonesia Raya dan menjalankan tugas legislatif dalam Komisi III - Anggota.</w:t>
      </w:r>
    </w:p>
    <w:p w14:paraId="42D5B961" w14:textId="77777777" w:rsidR="00410D5A" w:rsidRDefault="0091583F">
      <w:pPr>
        <w:jc w:val="both"/>
      </w:pPr>
      <w:r>
        <w:t xml:space="preserve">144. Drs. H. </w:t>
      </w:r>
      <w:r>
        <w:t xml:space="preserve">LONGKI DJANGGOLA, M.Si. adalah anggota Dewan Perwakilan Rakyat Republik Indonesia (DPR RI) yang mewakili daerah pemilihan SULAWESI TENGAH, merupakan anggota aktif dari Fraksi Partai Gerakan Indonesia Raya dan menjalankan tugas legislatif dalam Komisi II - </w:t>
      </w:r>
      <w:r>
        <w:t>Anggota, Badan Legislasi - Anggota.</w:t>
      </w:r>
    </w:p>
    <w:p w14:paraId="1C3585DF" w14:textId="77777777" w:rsidR="00410D5A" w:rsidRDefault="0091583F">
      <w:pPr>
        <w:jc w:val="both"/>
      </w:pPr>
      <w:r>
        <w:t>145. Dr. H. AZIKIN SOLTHAN, M.Si. adalah anggota Dewan Perwakilan Rakyat Republik Indonesia (DPR RI) yang mewakili daerah pemilihan SULAWESI SELATAN I, merupakan anggota aktif dari Fraksi Partai Gerakan Indonesia Raya da</w:t>
      </w:r>
      <w:r>
        <w:t>n menjalankan tugas legislatif dalam Komisi IV - Anggota.</w:t>
      </w:r>
    </w:p>
    <w:p w14:paraId="4C5D885D" w14:textId="77777777" w:rsidR="00410D5A" w:rsidRDefault="0091583F">
      <w:pPr>
        <w:jc w:val="both"/>
      </w:pPr>
      <w:r>
        <w:t>146. ANDI AMAR MA'RUF SULAIMAN, S.E.,B.Busman.,M.H. adalah anggota Dewan Perwakilan Rakyat Republik Indonesia (DPR RI) yang mewakili daerah pemilihan SULAWESI SELATAN II, merupakan anggota aktif dar</w:t>
      </w:r>
      <w:r>
        <w:t>i Fraksi Partai Gerakan Indonesia Raya dan menjalankan tugas legislatif dalam Komisi III - Anggota, Badan Anggaran - Anggota.</w:t>
      </w:r>
    </w:p>
    <w:p w14:paraId="3B453525" w14:textId="77777777" w:rsidR="00410D5A" w:rsidRDefault="0091583F">
      <w:pPr>
        <w:jc w:val="both"/>
      </w:pPr>
      <w:r>
        <w:t xml:space="preserve">147. H. ANDI IWAN DARMAWAN ARAS, S.E., M.Si. adalah anggota Dewan Perwakilan Rakyat Republik Indonesia (DPR RI) yang </w:t>
      </w:r>
      <w:r>
        <w:t>mewakili daerah pemilihan SULAWESI SELATAN II, merupakan anggota aktif dari Fraksi Partai Gerakan Indonesia Raya dan menjalankan tugas legislatif dalam Komisi V - Wakil Ketua, Panitia Khusus - Anggota.</w:t>
      </w:r>
    </w:p>
    <w:p w14:paraId="6914B2B7" w14:textId="77777777" w:rsidR="00410D5A" w:rsidRDefault="0091583F">
      <w:pPr>
        <w:jc w:val="both"/>
      </w:pPr>
      <w:r>
        <w:lastRenderedPageBreak/>
        <w:t>148. UNRU BASO, M.Mar. adalah anggota Dewan Perwakilan</w:t>
      </w:r>
      <w:r>
        <w:t xml:space="preserve"> Rakyat Republik Indonesia (DPR RI) yang mewakili daerah pemilihan SULAWESI SELATAN III, merupakan anggota aktif dari Fraksi Partai Gerakan Indonesia Raya dan menjalankan tugas legislatif dalam Komisi VI - Anggota.</w:t>
      </w:r>
    </w:p>
    <w:p w14:paraId="5A19145C" w14:textId="77777777" w:rsidR="00410D5A" w:rsidRDefault="0091583F">
      <w:pPr>
        <w:jc w:val="both"/>
      </w:pPr>
      <w:r>
        <w:t>149. Ir. H. LA TINRO LA TUNRUNG adalah an</w:t>
      </w:r>
      <w:r>
        <w:t>ggota Dewan Perwakilan Rakyat Republik Indonesia (DPR RI) yang mewakili daerah pemilihan SULAWESI SELATAN III, merupakan anggota aktif dari Fraksi Partai Gerakan Indonesia Raya dan menjalankan tugas legislatif dalam Komisi X - Anggota, Badan Legislasi - An</w:t>
      </w:r>
      <w:r>
        <w:t>ggota.</w:t>
      </w:r>
    </w:p>
    <w:p w14:paraId="0F2EED42" w14:textId="77777777" w:rsidR="00410D5A" w:rsidRDefault="0091583F">
      <w:pPr>
        <w:jc w:val="both"/>
      </w:pPr>
      <w:r>
        <w:t>150. BAHTRA adalah anggota Dewan Perwakilan Rakyat Republik Indonesia (DPR RI) yang mewakili daerah pemilihan SULAWESI TENGGARA, merupakan anggota aktif dari Fraksi Partai Gerakan Indonesia Raya dan menjalankan tugas legislatif dalam Komisi II - Wak</w:t>
      </w:r>
      <w:r>
        <w:t>il Ketua, Mahkamah Kehormatan Dewan - Anggota.</w:t>
      </w:r>
    </w:p>
    <w:p w14:paraId="1650BCAB" w14:textId="77777777" w:rsidR="00410D5A" w:rsidRDefault="0091583F">
      <w:pPr>
        <w:jc w:val="both"/>
      </w:pPr>
      <w:r>
        <w:t>151. ELNINO M. HUSEIN MOHI, S.T., M.Si. adalah anggota Dewan Perwakilan Rakyat Republik Indonesia (DPR RI) yang mewakili daerah pemilihan GORONTALO, merupakan anggota aktif dari Fraksi Partai Gerakan Indonesia</w:t>
      </w:r>
      <w:r>
        <w:t xml:space="preserve"> Raya dan menjalankan tugas legislatif dalam Komisi I - Anggota.</w:t>
      </w:r>
    </w:p>
    <w:p w14:paraId="3262AEBC" w14:textId="77777777" w:rsidR="00410D5A" w:rsidRDefault="0091583F">
      <w:pPr>
        <w:jc w:val="both"/>
      </w:pPr>
      <w:r>
        <w:t>152. F. ALIMUDIN KOLATLENA adalah anggota Dewan Perwakilan Rakyat Republik Indonesia (DPR RI) yang mewakili daerah pemilihan MALUKU, merupakan anggota aktif dari Fraksi Partai Gerakan Indones</w:t>
      </w:r>
      <w:r>
        <w:t>ia Raya dan menjalankan tugas legislatif dalam Komisi VIII - Anggota, Badan Legislasi - Anggota.</w:t>
      </w:r>
    </w:p>
    <w:p w14:paraId="0ED62822" w14:textId="77777777" w:rsidR="00410D5A" w:rsidRDefault="0091583F">
      <w:pPr>
        <w:jc w:val="both"/>
      </w:pPr>
      <w:r>
        <w:t>153. YAN PERMENAS MANDENAS, S.Sos., M.Si. adalah anggota Dewan Perwakilan Rakyat Republik Indonesia (DPR RI) yang mewakili daerah pemilihan PAPUA, merupakan an</w:t>
      </w:r>
      <w:r>
        <w:t>ggota aktif dari Fraksi Partai Gerakan Indonesia Raya dan menjalankan tugas legislatif dalam Komisi XIII - Anggota.</w:t>
      </w:r>
    </w:p>
    <w:p w14:paraId="48CE5EEB" w14:textId="77777777" w:rsidR="00410D5A" w:rsidRDefault="0091583F">
      <w:pPr>
        <w:jc w:val="both"/>
      </w:pPr>
      <w:r>
        <w:t xml:space="preserve">154. JAMALUDDIN IDHAM, S.H., M.H. adalah anggota Dewan Perwakilan Rakyat Republik Indonesia (DPR RI) yang mewakili daerah pemilihan ACEH I, </w:t>
      </w:r>
      <w:r>
        <w:t>merupakan anggota aktif dari Fraksi Partai Demokrasi Indonesia Perjuangan dan menjalankan tugas legislatif dalam Badan Legislasi - Anggota, Komisi XIII - Anggota.</w:t>
      </w:r>
    </w:p>
    <w:p w14:paraId="301C2A8C" w14:textId="77777777" w:rsidR="00410D5A" w:rsidRDefault="0091583F">
      <w:pPr>
        <w:jc w:val="both"/>
      </w:pPr>
      <w:r>
        <w:t>155. Dr. SOFYAN TAN adalah anggota Dewan Perwakilan Rakyat Republik Indonesia (DPR RI) yang m</w:t>
      </w:r>
      <w:r>
        <w:t>ewakili daerah pemilihan SUMATERA UTARA I, merupakan anggota aktif dari Fraksi Partai Demokrasi Indonesia Perjuangan dan menjalankan tugas legislatif dalam Komisi X - Kapoksi, Badan Anggaran - Anggota.</w:t>
      </w:r>
    </w:p>
    <w:p w14:paraId="43991A25" w14:textId="77777777" w:rsidR="00410D5A" w:rsidRDefault="0091583F">
      <w:pPr>
        <w:jc w:val="both"/>
      </w:pPr>
      <w:r>
        <w:t>156. Prof. Dr. YASONNA H. LAOLY, S.H., M.Sc. adalah an</w:t>
      </w:r>
      <w:r>
        <w:t>ggota Dewan Perwakilan Rakyat Republik Indonesia (DPR RI) yang mewakili daerah pemilihan SUMATERA UTARA I, merupakan anggota aktif dari Fraksi Partai Demokrasi Indonesia Perjuangan dan menjalankan tugas legislatif dalam Badan Musyawarah - Anggota, Komisi X</w:t>
      </w:r>
      <w:r>
        <w:t>III - Anggota.</w:t>
      </w:r>
    </w:p>
    <w:p w14:paraId="638CDCC0" w14:textId="77777777" w:rsidR="00410D5A" w:rsidRDefault="0091583F">
      <w:pPr>
        <w:jc w:val="both"/>
      </w:pPr>
      <w:r>
        <w:t>157. Drs. RAPIDIN SIMBOLON, M.M. adalah anggota Dewan Perwakilan Rakyat Republik Indonesia (DPR RI) yang mewakili daerah pemilihan SUMATERA UTARA II, merupakan anggota aktif dari Fraksi Partai Demokrasi Indonesia Perjuangan dan menjalankan t</w:t>
      </w:r>
      <w:r>
        <w:t>ugas legislatif dalam Komisi XIII - Anggota.</w:t>
      </w:r>
    </w:p>
    <w:p w14:paraId="2DFD8D64" w14:textId="77777777" w:rsidR="00410D5A" w:rsidRDefault="0091583F">
      <w:pPr>
        <w:jc w:val="both"/>
      </w:pPr>
      <w:r>
        <w:lastRenderedPageBreak/>
        <w:t>158. Dr. SIHAR P.H. SITORUS, B.S., B.A., M.B.A. adalah anggota Dewan Perwakilan Rakyat Republik Indonesia (DPR RI) yang mewakili daerah pemilihan SUMATERA UTARA II, merupakan anggota aktif dari Fraksi Partai Dem</w:t>
      </w:r>
      <w:r>
        <w:t>okrasi Indonesia Perjuangan dan menjalankan tugas legislatif dalam Komisi IX - Anggota.</w:t>
      </w:r>
    </w:p>
    <w:p w14:paraId="7325EE6C" w14:textId="77777777" w:rsidR="00410D5A" w:rsidRDefault="0091583F">
      <w:pPr>
        <w:jc w:val="both"/>
      </w:pPr>
      <w:r>
        <w:t>159. BOB ANDIKA MAMANA SITEPU, S.H. adalah anggota Dewan Perwakilan Rakyat Republik Indonesia (DPR RI) yang mewakili daerah pemilihan SUMATERA UTARA III, merupakan angg</w:t>
      </w:r>
      <w:r>
        <w:t>ota aktif dari Fraksi Partai Demokrasi Indonesia Perjuangan dan menjalankan tugas legislatif dalam Komisi II - Anggota.</w:t>
      </w:r>
    </w:p>
    <w:p w14:paraId="11388ED0" w14:textId="77777777" w:rsidR="00410D5A" w:rsidRDefault="0091583F">
      <w:pPr>
        <w:jc w:val="both"/>
      </w:pPr>
      <w:r>
        <w:t>160. BANE RAJA MANALU adalah anggota Dewan Perwakilan Rakyat Republik Indonesia (DPR RI) yang mewakili daerah pemilihan SUMATERA UTARA I</w:t>
      </w:r>
      <w:r>
        <w:t>II, merupakan anggota aktif dari Fraksi Partai Demokrasi Indonesia Perjuangan dan menjalankan tugas legislatif dalam Komisi VII - Anggota, Badan Legislasi - Anggota.</w:t>
      </w:r>
    </w:p>
    <w:p w14:paraId="41CB727E" w14:textId="77777777" w:rsidR="00410D5A" w:rsidRDefault="0091583F">
      <w:pPr>
        <w:jc w:val="both"/>
      </w:pPr>
      <w:r>
        <w:t>161. ALEX INDRA LUKMAN, S.Sos., M.A.P. adalah anggota Dewan Perwakilan Rakyat Republik Ind</w:t>
      </w:r>
      <w:r>
        <w:t>onesia (DPR RI) yang mewakili daerah pemilihan SUMATERA BARAT I, merupakan anggota aktif dari Fraksi Partai Demokrasi Indonesia Perjuangan dan menjalankan tugas legislatif dalam Komisi IV - Wakil Ketua, Mahkamah Kehormatan Dewan - Anggota.</w:t>
      </w:r>
    </w:p>
    <w:p w14:paraId="34F416B4" w14:textId="77777777" w:rsidR="00410D5A" w:rsidRDefault="0091583F">
      <w:pPr>
        <w:jc w:val="both"/>
      </w:pPr>
      <w:r>
        <w:t>162. Hj. DEWI JU</w:t>
      </w:r>
      <w:r>
        <w:t>LIANI, S.H. adalah anggota Dewan Perwakilan Rakyat Republik Indonesia (DPR RI) yang mewakili daerah pemilihan RIAU I, merupakan anggota aktif dari Fraksi Partai Demokrasi Indonesia Perjuangan dan menjalankan tugas legislatif dalam Komisi III - Anggota.</w:t>
      </w:r>
    </w:p>
    <w:p w14:paraId="1317C372" w14:textId="77777777" w:rsidR="00410D5A" w:rsidRDefault="0091583F">
      <w:pPr>
        <w:jc w:val="both"/>
      </w:pPr>
      <w:r>
        <w:t>163</w:t>
      </w:r>
      <w:r>
        <w:t xml:space="preserve">. Hj. SITI AISYAH adalah anggota Dewan Perwakilan Rakyat Republik Indonesia (DPR RI) yang mewakili daerah pemilihan RIAU II, merupakan anggota aktif dari Fraksi Partai Demokrasi Indonesia Perjuangan dan menjalankan tugas legislatif dalam Badan Legislasi - </w:t>
      </w:r>
      <w:r>
        <w:t>Anggota, Komisi XIII - Anggota.</w:t>
      </w:r>
    </w:p>
    <w:p w14:paraId="11B1ADE8" w14:textId="77777777" w:rsidR="00410D5A" w:rsidRDefault="0091583F">
      <w:pPr>
        <w:jc w:val="both"/>
      </w:pPr>
      <w:r>
        <w:t>164. Dr. EDI PURWANTO, S.H.I., M.Si. adalah anggota Dewan Perwakilan Rakyat Republik Indonesia (DPR RI) yang mewakili daerah pemilihan JAMBI, merupakan anggota aktif dari Fraksi Partai Demokrasi Indonesia Perjuangan dan menj</w:t>
      </w:r>
      <w:r>
        <w:t>alankan tugas legislatif dalam Komisi V - Anggota, Badan Legislasi - Anggota.</w:t>
      </w:r>
    </w:p>
    <w:p w14:paraId="68694750" w14:textId="77777777" w:rsidR="00410D5A" w:rsidRDefault="0091583F">
      <w:pPr>
        <w:jc w:val="both"/>
      </w:pPr>
      <w:r>
        <w:t>165. H. YULIAN GUNHAR, S.H., M.H. adalah anggota Dewan Perwakilan Rakyat Republik Indonesia (DPR RI) yang mewakili daerah pemilihan SUMATERA SELATAN I, merupakan anggota aktif da</w:t>
      </w:r>
      <w:r>
        <w:t>ri Fraksi Partai Demokrasi Indonesia Perjuangan dan menjalankan tugas legislatif dalam Mahkamah Kehormatan Dewan - Kapoksi, Komisi XII - Kapoksi.</w:t>
      </w:r>
    </w:p>
    <w:p w14:paraId="29E1C472" w14:textId="77777777" w:rsidR="00410D5A" w:rsidRDefault="0091583F">
      <w:pPr>
        <w:jc w:val="both"/>
      </w:pPr>
      <w:r>
        <w:t>166. Dr. H. M. GIRI RAMANDA N. KIEMAS, S.E., M.M. adalah anggota Dewan Perwakilan Rakyat Republik Indonesia (D</w:t>
      </w:r>
      <w:r>
        <w:t>PR RI) yang mewakili daerah pemilihan SUMATERA SELATAN II, merupakan anggota aktif dari Fraksi Partai Demokrasi Indonesia Perjuangan dan menjalankan tugas legislatif dalam Komisi II - Anggota, Badan Musyawarah - Anggota.</w:t>
      </w:r>
    </w:p>
    <w:p w14:paraId="553A10F8" w14:textId="77777777" w:rsidR="00410D5A" w:rsidRDefault="0091583F">
      <w:pPr>
        <w:jc w:val="both"/>
      </w:pPr>
      <w:r>
        <w:lastRenderedPageBreak/>
        <w:t>167. EKO KURNIA NINGSIH adalah angg</w:t>
      </w:r>
      <w:r>
        <w:t>ota Dewan Perwakilan Rakyat Republik Indonesia (DPR RI) yang mewakili daerah pemilihan BENGKULU, merupakan anggota aktif dari Fraksi Partai Demokrasi Indonesia Perjuangan dan menjalankan tugas legislatif dalam Komisi IX - Anggota.</w:t>
      </w:r>
    </w:p>
    <w:p w14:paraId="2FA9E5D8" w14:textId="77777777" w:rsidR="00410D5A" w:rsidRDefault="0091583F">
      <w:pPr>
        <w:jc w:val="both"/>
      </w:pPr>
      <w:r>
        <w:t xml:space="preserve">168. Drs. H. </w:t>
      </w:r>
      <w:r>
        <w:t xml:space="preserve">MUKHLIS BASRI adalah anggota Dewan Perwakilan Rakyat Republik Indonesia (DPR RI) yang mewakili daerah pemilihan LAMPUNG I, merupakan anggota aktif dari Fraksi Partai Demokrasi Indonesia Perjuangan dan menjalankan tugas legislatif dalam Komisi V - Anggota, </w:t>
      </w:r>
      <w:r>
        <w:t>Badan Legislasi - Anggota.</w:t>
      </w:r>
    </w:p>
    <w:p w14:paraId="23E34A97" w14:textId="77777777" w:rsidR="00410D5A" w:rsidRDefault="0091583F">
      <w:pPr>
        <w:jc w:val="both"/>
      </w:pPr>
      <w:r>
        <w:t>169. SUDIN, S.E. adalah anggota Dewan Perwakilan Rakyat Republik Indonesia (DPR RI) yang mewakili daerah pemilihan LAMPUNG I, merupakan anggota aktif dari Fraksi Partai Demokrasi Indonesia Perjuangan dan menjalankan tugas legisla</w:t>
      </w:r>
      <w:r>
        <w:t>tif dalam Komisi III - Anggota, Badan Musyawarah - Anggota.</w:t>
      </w:r>
    </w:p>
    <w:p w14:paraId="61B14265" w14:textId="77777777" w:rsidR="00410D5A" w:rsidRDefault="0091583F">
      <w:pPr>
        <w:jc w:val="both"/>
      </w:pPr>
      <w:r>
        <w:t xml:space="preserve">170. drh. I KETUT SUWENDRA, M.M. adalah anggota Dewan Perwakilan Rakyat Republik Indonesia (DPR RI) yang mewakili daerah pemilihan LAMPUNG II, merupakan anggota aktif dari Fraksi Partai Demokrasi </w:t>
      </w:r>
      <w:r>
        <w:t>Indonesia Perjuangan dan menjalankan tugas legislatif dalam Komisi IV - Anggota, Panitia Khusus - Anggota.</w:t>
      </w:r>
    </w:p>
    <w:p w14:paraId="684CF7BA" w14:textId="77777777" w:rsidR="00410D5A" w:rsidRDefault="0091583F">
      <w:pPr>
        <w:jc w:val="both"/>
      </w:pPr>
      <w:r>
        <w:t>171. Ir. RUDIANTO TJEN adalah anggota Dewan Perwakilan Rakyat Republik Indonesia (DPR RI) yang mewakili daerah pemilihan KEPULAUAN BANGKA BELITUNG, m</w:t>
      </w:r>
      <w:r>
        <w:t>erupakan anggota aktif dari Fraksi Partai Demokrasi Indonesia Perjuangan dan menjalankan tugas legislatif dalam Komisi I - Kapoksi, Badan Anggaran - Anggota.</w:t>
      </w:r>
    </w:p>
    <w:p w14:paraId="6BC88F02" w14:textId="77777777" w:rsidR="00410D5A" w:rsidRDefault="0091583F">
      <w:pPr>
        <w:jc w:val="both"/>
      </w:pPr>
      <w:r>
        <w:t>172. Mayjen. TNI (Purn.) STURMAN PANJAITAN, S.H. adalah anggota Dewan Perwakilan Rakyat Republik I</w:t>
      </w:r>
      <w:r>
        <w:t>ndonesia (DPR RI) yang mewakili daerah pemilihan KEPULAUAN RIAU, merupakan anggota aktif dari Fraksi Partai Demokrasi Indonesia Perjuangan dan menjalankan tugas legislatif dalam Komisi IV - Anggota, Badan Legislasi - Wakil Ketua, Panitia Khusus - Anggota.</w:t>
      </w:r>
    </w:p>
    <w:p w14:paraId="082323E9" w14:textId="77777777" w:rsidR="00410D5A" w:rsidRDefault="0091583F">
      <w:pPr>
        <w:jc w:val="both"/>
      </w:pPr>
      <w:r>
        <w:t xml:space="preserve">173. PUTRA NABABAN adalah anggota Dewan Perwakilan Rakyat Republik Indonesia (DPR RI) yang mewakili daerah pemilihan DKI JAKARTA I, merupakan anggota aktif dari Fraksi Partai Demokrasi Indonesia Perjuangan dan menjalankan tugas legislatif dalam Komisi VII </w:t>
      </w:r>
      <w:r>
        <w:t>- Kapoksi, Badan Legislasi - Anggota.</w:t>
      </w:r>
    </w:p>
    <w:p w14:paraId="47254F93" w14:textId="77777777" w:rsidR="00410D5A" w:rsidRDefault="0091583F">
      <w:pPr>
        <w:jc w:val="both"/>
      </w:pPr>
      <w:r>
        <w:t>174. ONCE MEKEL, S.H. adalah anggota Dewan Perwakilan Rakyat Republik Indonesia (DPR RI) yang mewakili daerah pemilihan DKI JAKARTA II, merupakan anggota aktif dari Fraksi Partai Demokrasi Indonesia Perjuangan dan menj</w:t>
      </w:r>
      <w:r>
        <w:t>alankan tugas legislatif dalam Komisi X - Anggota.</w:t>
      </w:r>
    </w:p>
    <w:p w14:paraId="7D6AA180" w14:textId="77777777" w:rsidR="00410D5A" w:rsidRDefault="0091583F">
      <w:pPr>
        <w:jc w:val="both"/>
      </w:pPr>
      <w:r>
        <w:t>175. CHARLES HONORIS adalah anggota Dewan Perwakilan Rakyat Republik Indonesia (DPR RI) yang mewakili daerah pemilihan DKI JAKARTA III, merupakan anggota aktif dari Fraksi Partai Demokrasi Indonesia Perjua</w:t>
      </w:r>
      <w:r>
        <w:t>ngan dan menjalankan tugas legislatif dalam Komisi IX - Wakil Ketua, Badan Kerja Sama Antar Parlemen - Anggota.</w:t>
      </w:r>
    </w:p>
    <w:p w14:paraId="7EC2A94D" w14:textId="77777777" w:rsidR="00410D5A" w:rsidRDefault="0091583F">
      <w:pPr>
        <w:jc w:val="both"/>
      </w:pPr>
      <w:r>
        <w:t>176. Prof. Dr. DARMADI DURIANTO adalah anggota Dewan Perwakilan Rakyat Republik Indonesia (DPR RI) yang mewakili daerah pemilihan DKI JAKARTA II</w:t>
      </w:r>
      <w:r>
        <w:t xml:space="preserve">I, merupakan anggota aktif dari Fraksi </w:t>
      </w:r>
      <w:r>
        <w:lastRenderedPageBreak/>
        <w:t>Partai Demokrasi Indonesia Perjuangan dan menjalankan tugas legislatif dalam Komisi VI - Anggota, Badan Legislasi - Anggota.</w:t>
      </w:r>
    </w:p>
    <w:p w14:paraId="0CE5EE47" w14:textId="77777777" w:rsidR="00410D5A" w:rsidRDefault="0091583F">
      <w:pPr>
        <w:jc w:val="both"/>
      </w:pPr>
      <w:r>
        <w:t>177. JUNICO B.P. SIAHAAN, S.E. adalah anggota Dewan Perwakilan Rakyat Republik Indonesia (DP</w:t>
      </w:r>
      <w:r>
        <w:t>R RI) yang mewakili daerah pemilihan JAWA BARAT I, merupakan anggota aktif dari Fraksi Partai Demokrasi Indonesia Perjuangan dan menjalankan tugas legislatif dalam Komisi I - Anggota.</w:t>
      </w:r>
    </w:p>
    <w:p w14:paraId="6BF2E4A5" w14:textId="77777777" w:rsidR="00410D5A" w:rsidRDefault="0091583F">
      <w:pPr>
        <w:jc w:val="both"/>
      </w:pPr>
      <w:r>
        <w:t xml:space="preserve">178. DENNY CAGUR, S.Pd. adalah anggota Dewan Perwakilan Rakyat Republik </w:t>
      </w:r>
      <w:r>
        <w:t>Indonesia (DPR RI) yang mewakili daerah pemilihan JAWA BARAT II, merupakan anggota aktif dari Fraksi Partai Demokrasi Indonesia Perjuangan dan menjalankan tugas legislatif dalam Komisi X - Anggota.</w:t>
      </w:r>
    </w:p>
    <w:p w14:paraId="603A7963" w14:textId="77777777" w:rsidR="00410D5A" w:rsidRDefault="0091583F">
      <w:pPr>
        <w:jc w:val="both"/>
      </w:pPr>
      <w:r>
        <w:t>179. H. MUHAMAD ABDUL AZIS SEFUDIN adalah anggota Dewan Pe</w:t>
      </w:r>
      <w:r>
        <w:t>rwakilan Rakyat Republik Indonesia (DPR RI) yang mewakili daerah pemilihan JAWA BARAT III, merupakan anggota aktif dari Fraksi Partai Demokrasi Indonesia Perjuangan dan menjalankan tugas legislatif dalam Komisi VIII - Anggota.</w:t>
      </w:r>
    </w:p>
    <w:p w14:paraId="3E4FB716" w14:textId="77777777" w:rsidR="00410D5A" w:rsidRDefault="0091583F">
      <w:pPr>
        <w:jc w:val="both"/>
      </w:pPr>
      <w:r>
        <w:t>180. ADIAN Y.Y. NAPITUPULU, S</w:t>
      </w:r>
      <w:r>
        <w:t>.H. adalah anggota Dewan Perwakilan Rakyat Republik Indonesia (DPR RI) yang mewakili daerah pemilihan JAWA BARAT V, merupakan anggota aktif dari Fraksi Partai Demokrasi Indonesia Perjuangan dan menjalankan tugas legislatif dalam Komisi V - Anggota, Badan A</w:t>
      </w:r>
      <w:r>
        <w:t>spirasi Masyarakat - Wakil Ketua.</w:t>
      </w:r>
    </w:p>
    <w:p w14:paraId="132FA4F5" w14:textId="77777777" w:rsidR="00410D5A" w:rsidRDefault="0091583F">
      <w:pPr>
        <w:jc w:val="both"/>
      </w:pPr>
      <w:r>
        <w:t>181. SUKUR H NABABAN, S.T. adalah anggota Dewan Perwakilan Rakyat Republik Indonesia (DPR RI) yang mewakili daerah pemilihan JAWA BARAT VI, merupakan anggota aktif dari Fraksi Partai Demokrasi Indonesia Perjuangan dan menj</w:t>
      </w:r>
      <w:r>
        <w:t>alankan tugas legislatif dalam Komisi IX - Anggota.</w:t>
      </w:r>
    </w:p>
    <w:p w14:paraId="25D7F5F1" w14:textId="77777777" w:rsidR="00410D5A" w:rsidRDefault="0091583F">
      <w:pPr>
        <w:jc w:val="both"/>
      </w:pPr>
      <w:r>
        <w:t>182. Dr. RIEKE DIAH PITALOKA adalah anggota Dewan Perwakilan Rakyat Republik Indonesia (DPR RI) yang mewakili daerah pemilihan JAWA BARAT VII, merupakan anggota aktif dari Fraksi Partai Demokrasi Indonesi</w:t>
      </w:r>
      <w:r>
        <w:t>a Perjuangan dan menjalankan tugas legislatif dalam Komisi VI - Anggota.</w:t>
      </w:r>
    </w:p>
    <w:p w14:paraId="6902D519" w14:textId="77777777" w:rsidR="00410D5A" w:rsidRDefault="0091583F">
      <w:pPr>
        <w:jc w:val="both"/>
      </w:pPr>
      <w:r>
        <w:t>183. Prof. Dr. Ir. H. ROKHMIN DAHURI, M.S. adalah anggota Dewan Perwakilan Rakyat Republik Indonesia (DPR RI) yang mewakili daerah pemilihan JAWA BARAT VIII, merupakan anggota aktif d</w:t>
      </w:r>
      <w:r>
        <w:t>ari Fraksi Partai Demokrasi Indonesia Perjuangan dan menjalankan tugas legislatif dalam Komisi IV - Anggota, Badan Musyawarah - Anggota, Panitia Khusus - Anggota.</w:t>
      </w:r>
    </w:p>
    <w:p w14:paraId="2CB602EA" w14:textId="77777777" w:rsidR="00410D5A" w:rsidRDefault="0091583F">
      <w:pPr>
        <w:jc w:val="both"/>
      </w:pPr>
      <w:r>
        <w:t xml:space="preserve">184. SELLY ANDRIANY GANTINA, A.Md. adalah anggota Dewan Perwakilan Rakyat Republik Indonesia </w:t>
      </w:r>
      <w:r>
        <w:t>(DPR RI) yang mewakili daerah pemilihan JAWA BARAT VIII, merupakan anggota aktif dari Fraksi Partai Demokrasi Indonesia Perjuangan dan menjalankan tugas legislatif dalam Komisi VIII - Kapoksi, Badan Legislasi - Anggota.</w:t>
      </w:r>
    </w:p>
    <w:p w14:paraId="5D9A94E3" w14:textId="77777777" w:rsidR="00410D5A" w:rsidRDefault="0091583F">
      <w:pPr>
        <w:jc w:val="both"/>
      </w:pPr>
      <w:r>
        <w:t>185. Dr. H. HASANUDDIN, S.E., M.M. a</w:t>
      </w:r>
      <w:r>
        <w:t>dalah anggota Dewan Perwakilan Rakyat Republik Indonesia (DPR RI) yang mewakili daerah pemilihan JAWA BARAT IX, merupakan anggota aktif dari Fraksi Partai Demokrasi Indonesia Perjuangan dan menjalankan tugas legislatif dalam Komisi I - Anggota, Mahkamah Ke</w:t>
      </w:r>
      <w:r>
        <w:t>hormatan Dewan - Wakil Ketua.</w:t>
      </w:r>
    </w:p>
    <w:p w14:paraId="0E4EA60E" w14:textId="77777777" w:rsidR="00410D5A" w:rsidRDefault="0091583F">
      <w:pPr>
        <w:jc w:val="both"/>
      </w:pPr>
      <w:r>
        <w:t xml:space="preserve">186. Hj. IDA NURLAELA WIRADINATA adalah anggota Dewan Perwakilan Rakyat Republik Indonesia (DPR RI) yang mewakili daerah pemilihan JAWA BARAT X, merupakan anggota aktif dari </w:t>
      </w:r>
      <w:r>
        <w:lastRenderedPageBreak/>
        <w:t>Fraksi Partai Demokrasi Indonesia Perjuangan dan men</w:t>
      </w:r>
      <w:r>
        <w:t>jalankan tugas legislatif dalam Komisi VI - Anggota, Badan Urusan Rumah Tangga - Anggota.</w:t>
      </w:r>
    </w:p>
    <w:p w14:paraId="7A45158A" w14:textId="77777777" w:rsidR="00410D5A" w:rsidRDefault="0091583F">
      <w:pPr>
        <w:jc w:val="both"/>
      </w:pPr>
      <w:r>
        <w:t>187. DONY MARYADI OEKON, S.T. adalah anggota Dewan Perwakilan Rakyat Republik Indonesia (DPR RI) yang mewakili daerah pemilihan JAWA BARAT XI, merupakan anggota aktif</w:t>
      </w:r>
      <w:r>
        <w:t xml:space="preserve"> dari Fraksi Partai Demokrasi Indonesia Perjuangan dan menjalankan tugas legislatif dalam Badan Kerja Sama Antar Parlemen - Anggota, Komisi XII - Wakil Ketua.</w:t>
      </w:r>
    </w:p>
    <w:p w14:paraId="475840A6" w14:textId="77777777" w:rsidR="00410D5A" w:rsidRDefault="0091583F">
      <w:pPr>
        <w:jc w:val="both"/>
      </w:pPr>
      <w:r>
        <w:t>188. MOCHAMAD HERVIANO WIDYATAMA, S.Sos., M.M. adalah anggota Dewan Perwakilan Rakyat Republik In</w:t>
      </w:r>
      <w:r>
        <w:t>donesia (DPR RI) yang mewakili daerah pemilihan JAWA TENGAH I, merupakan anggota aktif dari Fraksi Partai Demokrasi Indonesia Perjuangan dan menjalankan tugas legislatif dalam Komisi V - Kapoksi, Badan Anggaran - Anggota.</w:t>
      </w:r>
    </w:p>
    <w:p w14:paraId="1FB50157" w14:textId="77777777" w:rsidR="00410D5A" w:rsidRDefault="0091583F">
      <w:pPr>
        <w:jc w:val="both"/>
      </w:pPr>
      <w:r>
        <w:t>189. SAMUEL JD WATTIMENA adalah an</w:t>
      </w:r>
      <w:r>
        <w:t>ggota Dewan Perwakilan Rakyat Republik Indonesia (DPR RI) yang mewakili daerah pemilihan JAWA TENGAH I, merupakan anggota aktif dari Fraksi Partai Demokrasi Indonesia Perjuangan dan menjalankan tugas legislatif dalam Komisi VII - Anggota, Badan Urusan Ruma</w:t>
      </w:r>
      <w:r>
        <w:t>h Tangga - Anggota.</w:t>
      </w:r>
    </w:p>
    <w:p w14:paraId="7E0122B2" w14:textId="77777777" w:rsidR="00410D5A" w:rsidRDefault="0091583F">
      <w:pPr>
        <w:jc w:val="both"/>
      </w:pPr>
      <w:r>
        <w:t>190. Dr. H. MUSTHOFA, S.E., M.M. adalah anggota Dewan Perwakilan Rakyat Republik Indonesia (DPR RI) yang mewakili daerah pemilihan JAWA TENGAH II, merupakan anggota aktif dari Fraksi Partai Demokrasi Indonesia Perjuangan dan menjalankan</w:t>
      </w:r>
      <w:r>
        <w:t xml:space="preserve"> tugas legislatif dalam Komisi XI - Anggota, Badan Akuntabilitas Keuangan Negara - Kapoksi.</w:t>
      </w:r>
    </w:p>
    <w:p w14:paraId="0C9CFA6F" w14:textId="77777777" w:rsidR="00410D5A" w:rsidRDefault="0091583F">
      <w:pPr>
        <w:jc w:val="both"/>
      </w:pPr>
      <w:r>
        <w:t>191. GILANG DHIELAFARAREZ, S.H., LL.M. adalah anggota Dewan Perwakilan Rakyat Republik Indonesia (DPR RI) yang mewakili daerah pemilihan JAWA TENGAH II, merupakan a</w:t>
      </w:r>
      <w:r>
        <w:t>nggota aktif dari Fraksi Partai Demokrasi Indonesia Perjuangan dan menjalankan tugas legislatif dalam Komisi III - Anggota, Badan Kerja Sama Antar Parlemen - Kapoksi.</w:t>
      </w:r>
    </w:p>
    <w:p w14:paraId="7D4019DC" w14:textId="77777777" w:rsidR="00410D5A" w:rsidRDefault="0091583F">
      <w:pPr>
        <w:jc w:val="both"/>
      </w:pPr>
      <w:r>
        <w:t>192. H. HARYANTO, S.H., M.M., M.Si. adalah anggota Dewan Perwakilan Rakyat Republik Indon</w:t>
      </w:r>
      <w:r>
        <w:t>esia (DPR RI) yang mewakili daerah pemilihan JAWA TENGAH III, merupakan anggota aktif dari Fraksi Partai Demokrasi Indonesia Perjuangan dan menjalankan tugas legislatif dalam Komisi V - Anggota.</w:t>
      </w:r>
    </w:p>
    <w:p w14:paraId="1F2D0D34" w14:textId="77777777" w:rsidR="00410D5A" w:rsidRDefault="0091583F">
      <w:pPr>
        <w:jc w:val="both"/>
      </w:pPr>
      <w:r>
        <w:t>193. Dr. EVITA NURSANTY, M.Sc. adalah anggota Dewan Perwakila</w:t>
      </w:r>
      <w:r>
        <w:t>n Rakyat Republik Indonesia (DPR RI) yang mewakili daerah pemilihan JAWA TENGAH III, merupakan anggota aktif dari Fraksi Partai Demokrasi Indonesia Perjuangan dan menjalankan tugas legislatif dalam Komisi VII - Wakil Ketua, Badan Legislasi - Anggota.</w:t>
      </w:r>
    </w:p>
    <w:p w14:paraId="1E60362B" w14:textId="77777777" w:rsidR="00410D5A" w:rsidRDefault="0091583F">
      <w:pPr>
        <w:jc w:val="both"/>
      </w:pPr>
      <w:r>
        <w:t xml:space="preserve">194. </w:t>
      </w:r>
      <w:r>
        <w:t>Dr. H. EDY WURYANTO, S.Kp., M.Kep. adalah anggota Dewan Perwakilan Rakyat Republik Indonesia (DPR RI) yang mewakili daerah pemilihan JAWA TENGAH III, merupakan anggota aktif dari Fraksi Partai Demokrasi Indonesia Perjuangan dan menjalankan tugas legislatif</w:t>
      </w:r>
      <w:r>
        <w:t xml:space="preserve"> dalam Komisi IX - Kapoksi, Badan Anggaran - Anggota.</w:t>
      </w:r>
    </w:p>
    <w:p w14:paraId="6C0AE4E3" w14:textId="77777777" w:rsidR="00410D5A" w:rsidRDefault="0091583F">
      <w:pPr>
        <w:jc w:val="both"/>
      </w:pPr>
      <w:r>
        <w:t>195. Ir. BAMBANG WURYANTO, M.B.A. adalah anggota Dewan Perwakilan Rakyat Republik Indonesia (DPR RI) yang mewakili daerah pemilihan JAWA TENGAH IV, merupakan anggota aktif dari Fraksi Partai Demokrasi I</w:t>
      </w:r>
      <w:r>
        <w:t>ndonesia Perjuangan dan menjalankan tugas legislatif dalam Badan Musyawarah - Anggota, Komisi XII - Anggota.</w:t>
      </w:r>
    </w:p>
    <w:p w14:paraId="78FBCD6D" w14:textId="77777777" w:rsidR="00410D5A" w:rsidRDefault="0091583F">
      <w:pPr>
        <w:jc w:val="both"/>
      </w:pPr>
      <w:r>
        <w:lastRenderedPageBreak/>
        <w:t>196. DOLFIE O.F.P., S.T. adalah anggota Dewan Perwakilan Rakyat Republik Indonesia (DPR RI) yang mewakili daerah pemilihan JAWA TENGAH IV, merupaka</w:t>
      </w:r>
      <w:r>
        <w:t>n anggota aktif dari Fraksi Partai Demokrasi Indonesia Perjuangan dan menjalankan tugas legislatif dalam Komisi XI - Wakil Ketua, Badan Anggaran - Kapoksi.</w:t>
      </w:r>
    </w:p>
    <w:p w14:paraId="6F04BD44" w14:textId="77777777" w:rsidR="00410D5A" w:rsidRDefault="0091583F">
      <w:pPr>
        <w:jc w:val="both"/>
      </w:pPr>
      <w:r>
        <w:t xml:space="preserve">197. DIAH PIKATAN O. PUTRI HAPRANI adalah anggota Dewan Perwakilan Rakyat Republik </w:t>
      </w:r>
      <w:r>
        <w:t>Indonesia (DPR RI) yang mewakili daerah pemilihan JAWA TENGAH IV, merupakan anggota aktif dari Fraksi Partai Demokrasi Indonesia Perjuangan dan menjalankan tugas legislatif dalam Komisi XI - Anggota, Badan Kerja Sama Antar Parlemen - Anggota.</w:t>
      </w:r>
    </w:p>
    <w:p w14:paraId="23DDBE7C" w14:textId="77777777" w:rsidR="00410D5A" w:rsidRDefault="0091583F">
      <w:pPr>
        <w:jc w:val="both"/>
      </w:pPr>
      <w:r>
        <w:t>198. Dr. (H.C</w:t>
      </w:r>
      <w:r>
        <w:t>) PUAN MAHARANI adalah anggota Dewan Perwakilan Rakyat Republik Indonesia (DPR RI) yang mewakili daerah pemilihan JAWA TENGAH V, merupakan anggota aktif dari Fraksi Partai Demokrasi Indonesia Perjuangan dan menjalankan tugas legislatif dalam Komisi I - Ang</w:t>
      </w:r>
      <w:r>
        <w:t>gota, Pimpinan - Ketua.</w:t>
      </w:r>
    </w:p>
    <w:p w14:paraId="0CE15A5D" w14:textId="77777777" w:rsidR="00410D5A" w:rsidRDefault="0091583F">
      <w:pPr>
        <w:jc w:val="both"/>
      </w:pPr>
      <w:r>
        <w:t>199. ARIA BIMA adalah anggota Dewan Perwakilan Rakyat Republik Indonesia (DPR RI) yang mewakili daerah pemilihan JAWA TENGAH V, merupakan anggota aktif dari Fraksi Partai Demokrasi Indonesia Perjuangan dan menjalankan tugas legislat</w:t>
      </w:r>
      <w:r>
        <w:t>if dalam Komisi II - Wakil Ketua.</w:t>
      </w:r>
    </w:p>
    <w:p w14:paraId="3C5467EB" w14:textId="77777777" w:rsidR="00410D5A" w:rsidRDefault="0091583F">
      <w:pPr>
        <w:jc w:val="both"/>
      </w:pPr>
      <w:r>
        <w:t>200. H. DIDIK HARYADI, S.T., S.H. adalah anggota Dewan Perwakilan Rakyat Republik Indonesia (DPR RI) yang mewakili daerah pemilihan JAWA TENGAH V, merupakan anggota aktif dari Fraksi Partai Demokrasi Indonesia Perjuangan d</w:t>
      </w:r>
      <w:r>
        <w:t>an menjalankan tugas legislatif dalam Komisi XI - Anggota.</w:t>
      </w:r>
    </w:p>
    <w:p w14:paraId="0D237CD0" w14:textId="77777777" w:rsidR="00410D5A" w:rsidRDefault="0091583F">
      <w:pPr>
        <w:jc w:val="both"/>
      </w:pPr>
      <w:r>
        <w:t>201. VITA ERVINA, S.E., M.B.A. adalah anggota Dewan Perwakilan Rakyat Republik Indonesia (DPR RI) yang mewakili daerah pemilihan JAWA TENGAH VI, merupakan anggota aktif dari Fraksi Partai Demokrasi</w:t>
      </w:r>
      <w:r>
        <w:t xml:space="preserve"> Indonesia Perjuangan dan menjalankan tugas legislatif dalam Komisi XIII - Anggota.</w:t>
      </w:r>
    </w:p>
    <w:p w14:paraId="2577F442" w14:textId="77777777" w:rsidR="00410D5A" w:rsidRDefault="0091583F">
      <w:pPr>
        <w:jc w:val="both"/>
      </w:pPr>
      <w:r>
        <w:t>202. SOFWAN DEDY ARDYANTO adalah anggota Dewan Perwakilan Rakyat Republik Indonesia (DPR RI) yang mewakili daerah pemilihan JAWA TENGAH VI, merupakan anggota aktif dari Fra</w:t>
      </w:r>
      <w:r>
        <w:t>ksi Partai Demokrasi Indonesia Perjuangan dan menjalankan tugas legislatif dalam Komisi V - Anggota, Badan Legislasi - Anggota.</w:t>
      </w:r>
    </w:p>
    <w:p w14:paraId="05E24067" w14:textId="77777777" w:rsidR="00410D5A" w:rsidRDefault="0091583F">
      <w:pPr>
        <w:jc w:val="both"/>
      </w:pPr>
      <w:r>
        <w:t>203. Drs. UTUT ADIANTO adalah anggota Dewan Perwakilan Rakyat Republik Indonesia (DPR RI) yang mewakili daerah pemilihan JAWA TE</w:t>
      </w:r>
      <w:r>
        <w:t>NGAH VII, merupakan anggota aktif dari Fraksi Partai Demokrasi Indonesia Perjuangan dan menjalankan tugas legislatif dalam Komisi I - Ketua, Badan Musyawarah - Anggota.</w:t>
      </w:r>
    </w:p>
    <w:p w14:paraId="53CD5A47" w14:textId="77777777" w:rsidR="00410D5A" w:rsidRDefault="0091583F">
      <w:pPr>
        <w:jc w:val="both"/>
      </w:pPr>
      <w:r>
        <w:t>204. KAISAR KIASA KASIH SAID PUTRA adalah anggota Dewan Perwakilan Rakyat Republik Indo</w:t>
      </w:r>
      <w:r>
        <w:t>nesia (DPR RI) yang mewakili daerah pemilihan JAWA TENGAH VIII, merupakan anggota aktif dari Fraksi Partai Demokrasi Indonesia Perjuangan dan menjalankan tugas legislatif dalam Komisi XI - Anggota, Badan Anggaran - Anggota.</w:t>
      </w:r>
    </w:p>
    <w:p w14:paraId="080D2BBD" w14:textId="77777777" w:rsidR="00410D5A" w:rsidRDefault="0091583F">
      <w:pPr>
        <w:jc w:val="both"/>
      </w:pPr>
      <w:r>
        <w:t>205. ADISATRYA SURYO SULISTO ada</w:t>
      </w:r>
      <w:r>
        <w:t xml:space="preserve">lah anggota Dewan Perwakilan Rakyat Republik Indonesia (DPR RI) yang mewakili daerah pemilihan JAWA TENGAH VIII, merupakan anggota aktif dari Fraksi </w:t>
      </w:r>
      <w:r>
        <w:lastRenderedPageBreak/>
        <w:t>Partai Demokrasi Indonesia Perjuangan dan menjalankan tugas legislatif dalam Komisi VI - Wakil Ketua, Badan</w:t>
      </w:r>
      <w:r>
        <w:t xml:space="preserve"> Anggaran - Anggota.</w:t>
      </w:r>
    </w:p>
    <w:p w14:paraId="7C53B23F" w14:textId="77777777" w:rsidR="00410D5A" w:rsidRDefault="0091583F">
      <w:pPr>
        <w:jc w:val="both"/>
      </w:pPr>
      <w:r>
        <w:t>206. SHANTY ALDA NATHALIA, S.H. adalah anggota Dewan Perwakilan Rakyat Republik Indonesia (DPR RI) yang mewakili daerah pemilihan JAWA TENGAH IX, merupakan anggota aktif dari Fraksi Partai Demokrasi Indonesia Perjuangan dan menjalankan</w:t>
      </w:r>
      <w:r>
        <w:t xml:space="preserve"> tugas legislatif dalam Komisi XII - Anggota.</w:t>
      </w:r>
    </w:p>
    <w:p w14:paraId="31EA0AC1" w14:textId="77777777" w:rsidR="00410D5A" w:rsidRDefault="0091583F">
      <w:pPr>
        <w:jc w:val="both"/>
      </w:pPr>
      <w:r>
        <w:t>207. Dr. Ir. HARRIS TURINO, S.T., S.H., M.Si., M.M. adalah anggota Dewan Perwakilan Rakyat Republik Indonesia (DPR RI) yang mewakili daerah pemilihan JAWA TENGAH IX, merupakan anggota aktif dari Fraksi Partai D</w:t>
      </w:r>
      <w:r>
        <w:t>emokrasi Indonesia Perjuangan dan menjalankan tugas legislatif dalam Komisi XI - Kapoksi, Badan Aspirasi Masyarakat - Anggota.</w:t>
      </w:r>
    </w:p>
    <w:p w14:paraId="7AAB6F4B" w14:textId="77777777" w:rsidR="00410D5A" w:rsidRDefault="0091583F">
      <w:pPr>
        <w:jc w:val="both"/>
      </w:pPr>
      <w:r>
        <w:t>208. SHINTYA SANDRA KUSUMA, S.Hub.Int., M.A.B. adalah anggota Dewan Perwakilan Rakyat Republik Indonesia (DPR RI) yang mewakili d</w:t>
      </w:r>
      <w:r>
        <w:t>aerah pemilihan JAWA TENGAH IX, merupakan anggota aktif dari Fraksi Partai Demokrasi Indonesia Perjuangan dan menjalankan tugas legislatif dalam Komisi II - Anggota.</w:t>
      </w:r>
    </w:p>
    <w:p w14:paraId="1DD980A4" w14:textId="77777777" w:rsidR="00410D5A" w:rsidRDefault="0091583F">
      <w:pPr>
        <w:jc w:val="both"/>
      </w:pPr>
      <w:r>
        <w:t>209. DEDE INDRA PERMANA SOEDIRO, S.H. adalah anggota Dewan Perwakilan Rakyat Republik Indo</w:t>
      </w:r>
      <w:r>
        <w:t>nesia (DPR RI) yang mewakili daerah pemilihan JAWA TENGAH X, merupakan anggota aktif dari Fraksi Partai Demokrasi Indonesia Perjuangan dan menjalankan tugas legislatif dalam Komisi III - Wakil Ketua, Badan Kerja Sama Antar Parlemen - Anggota.</w:t>
      </w:r>
    </w:p>
    <w:p w14:paraId="3C28D8BD" w14:textId="77777777" w:rsidR="00410D5A" w:rsidRDefault="0091583F">
      <w:pPr>
        <w:jc w:val="both"/>
      </w:pPr>
      <w:r>
        <w:t xml:space="preserve">210. MY ESTI </w:t>
      </w:r>
      <w:r>
        <w:t>WIJAYATI adalah anggota Dewan Perwakilan Rakyat Republik Indonesia (DPR RI) yang mewakili daerah pemilihan DAERAH ISTIMEWA YOGYAKARTA, merupakan anggota aktif dari Fraksi Partai Demokrasi Indonesia Perjuangan dan menjalankan tugas legislatif dalam Komisi X</w:t>
      </w:r>
      <w:r>
        <w:t xml:space="preserve"> - Wakil Ketua, Badan Anggaran - Anggota.</w:t>
      </w:r>
    </w:p>
    <w:p w14:paraId="060F973E" w14:textId="77777777" w:rsidR="00410D5A" w:rsidRDefault="0091583F">
      <w:pPr>
        <w:jc w:val="both"/>
      </w:pPr>
      <w:r>
        <w:t>211. GM TOTOK HEDI SANTOSA adalah anggota Dewan Perwakilan Rakyat Republik Indonesia (DPR RI) yang mewakili daerah pemilihan DAERAH ISTIMEWA YOGYAKARTA, merupakan anggota aktif dari Fraksi Partai Demokrasi Indonesi</w:t>
      </w:r>
      <w:r>
        <w:t>a Perjuangan dan menjalankan tugas legislatif dalam Komisi VI - Anggota, Badan Aspirasi Masyarakat - Kapoksi.</w:t>
      </w:r>
    </w:p>
    <w:p w14:paraId="1F29CB11" w14:textId="77777777" w:rsidR="00410D5A" w:rsidRDefault="0091583F">
      <w:pPr>
        <w:jc w:val="both"/>
      </w:pPr>
      <w:r>
        <w:t>212. PUTI GUNTUR SUKARNO, S.IP. adalah anggota Dewan Perwakilan Rakyat Republik Indonesia (DPR RI) yang mewakili daerah pemilihan JAWA TIMUR I, me</w:t>
      </w:r>
      <w:r>
        <w:t>rupakan anggota aktif dari Fraksi Partai Demokrasi Indonesia Perjuangan dan menjalankan tugas legislatif dalam Komisi X - Anggota, Badan Urusan Rumah Tangga - Kapoksi.</w:t>
      </w:r>
    </w:p>
    <w:p w14:paraId="215FFEBB" w14:textId="77777777" w:rsidR="00410D5A" w:rsidRDefault="0091583F">
      <w:pPr>
        <w:jc w:val="both"/>
      </w:pPr>
      <w:r>
        <w:t>213. INDAH KURNIAWATI, S.E., M.M. adalah anggota Dewan Perwakilan Rakyat Republik Indone</w:t>
      </w:r>
      <w:r>
        <w:t>sia (DPR RI) yang mewakili daerah pemilihan JAWA TIMUR I, merupakan anggota aktif dari Fraksi Partai Demokrasi Indonesia Perjuangan dan menjalankan tugas legislatif dalam Komisi IX - Anggota, Badan Urusan Rumah Tangga - Wakil Ketua.</w:t>
      </w:r>
    </w:p>
    <w:p w14:paraId="7ABBFE35" w14:textId="77777777" w:rsidR="00410D5A" w:rsidRDefault="0091583F">
      <w:pPr>
        <w:jc w:val="both"/>
      </w:pPr>
      <w:r>
        <w:t>214. dr. H. MUFTI AIMAH</w:t>
      </w:r>
      <w:r>
        <w:t xml:space="preserve"> NURUL ANAM adalah anggota Dewan Perwakilan Rakyat Republik Indonesia (DPR RI) yang mewakili daerah pemilihan JAWA TIMUR II, merupakan anggota aktif dari </w:t>
      </w:r>
      <w:r>
        <w:lastRenderedPageBreak/>
        <w:t>Fraksi Partai Demokrasi Indonesia Perjuangan dan menjalankan tugas legislatif dalam Komisi VI - Kapoks</w:t>
      </w:r>
      <w:r>
        <w:t>i, Badan Kerja Sama Antar Parlemen - Anggota.</w:t>
      </w:r>
    </w:p>
    <w:p w14:paraId="191432E3" w14:textId="77777777" w:rsidR="00410D5A" w:rsidRDefault="0091583F">
      <w:pPr>
        <w:jc w:val="both"/>
      </w:pPr>
      <w:r>
        <w:t xml:space="preserve">215. SONNY T. DANAPARAMITA, S.H. adalah anggota Dewan Perwakilan Rakyat Republik Indonesia (DPR RI) yang mewakili daerah pemilihan JAWA TIMUR III, merupakan anggota aktif dari Fraksi Partai Demokrasi Indonesia </w:t>
      </w:r>
      <w:r>
        <w:t>Perjuangan dan menjalankan tugas legislatif dalam Komisi IV - Kapoksi, Badan Legislasi - Anggota, Panitia Khusus - Anggota.</w:t>
      </w:r>
    </w:p>
    <w:p w14:paraId="36F0FD37" w14:textId="77777777" w:rsidR="00410D5A" w:rsidRDefault="0091583F">
      <w:pPr>
        <w:jc w:val="both"/>
      </w:pPr>
      <w:r>
        <w:t>216. INA AMMANIA adalah anggota Dewan Perwakilan Rakyat Republik Indonesia (DPR RI) yang mewakili daerah pemilihan JAWA TIMUR III, m</w:t>
      </w:r>
      <w:r>
        <w:t>erupakan anggota aktif dari Fraksi Partai Demokrasi Indonesia Perjuangan dan menjalankan tugas legislatif dalam Komisi VIII - Anggota.</w:t>
      </w:r>
    </w:p>
    <w:p w14:paraId="562EFD26" w14:textId="77777777" w:rsidR="00410D5A" w:rsidRDefault="0091583F">
      <w:pPr>
        <w:jc w:val="both"/>
      </w:pPr>
      <w:r>
        <w:t>217. ARIF WIBOWO adalah anggota Dewan Perwakilan Rakyat Republik Indonesia (DPR RI) yang mewakili daerah pemilihan JAWA T</w:t>
      </w:r>
      <w:r>
        <w:t>IMUR IV, merupakan anggota aktif dari Fraksi Partai Demokrasi Indonesia Perjuangan dan menjalankan tugas legislatif dalam Komisi II - Anggota.</w:t>
      </w:r>
    </w:p>
    <w:p w14:paraId="63B2704C" w14:textId="77777777" w:rsidR="00410D5A" w:rsidRDefault="0091583F">
      <w:pPr>
        <w:jc w:val="both"/>
      </w:pPr>
      <w:r>
        <w:t>218. Dr. AHMAD BASARAH adalah anggota Dewan Perwakilan Rakyat Republik Indonesia (DPR RI) yang mewakili daerah pe</w:t>
      </w:r>
      <w:r>
        <w:t>milihan JAWA TIMUR V, merupakan anggota aktif dari Fraksi Partai Demokrasi Indonesia Perjuangan dan menjalankan tugas legislatif dalam Komisi XIII - Anggota.</w:t>
      </w:r>
    </w:p>
    <w:p w14:paraId="4F8AF71D" w14:textId="77777777" w:rsidR="00410D5A" w:rsidRDefault="0091583F">
      <w:pPr>
        <w:jc w:val="both"/>
      </w:pPr>
      <w:r>
        <w:t>219. Ir. ANDREAS EDDY SUSETYO, M.M. adalah anggota Dewan Perwakilan Rakyat Republik Indonesia (DPR</w:t>
      </w:r>
      <w:r>
        <w:t xml:space="preserve"> RI) yang mewakili daerah pemilihan JAWA TIMUR V, merupakan anggota aktif dari Fraksi Partai Demokrasi Indonesia Perjuangan dan menjalankan tugas legislatif dalam Komisi XI - Anggota, Badan Akuntabilitas Keuangan Negara - Ketua.</w:t>
      </w:r>
    </w:p>
    <w:p w14:paraId="2136F5C5" w14:textId="77777777" w:rsidR="00410D5A" w:rsidRDefault="0091583F">
      <w:pPr>
        <w:jc w:val="both"/>
      </w:pPr>
      <w:r>
        <w:t>220. PULUNG AGUSTANTO adala</w:t>
      </w:r>
      <w:r>
        <w:t>h anggota Dewan Perwakilan Rakyat Republik Indonesia (DPR RI) yang mewakili daerah pemilihan JAWA TIMUR VI, merupakan anggota aktif dari Fraksi Partai Demokrasi Indonesia Perjuangan dan menjalankan tugas legislatif dalam Komisi III - Anggota.</w:t>
      </w:r>
    </w:p>
    <w:p w14:paraId="547F3F10" w14:textId="77777777" w:rsidR="00410D5A" w:rsidRDefault="0091583F">
      <w:pPr>
        <w:jc w:val="both"/>
      </w:pPr>
      <w:r>
        <w:t>221. ROMY SOE</w:t>
      </w:r>
      <w:r>
        <w:t>KARNO, S.H. adalah anggota Dewan Perwakilan Rakyat Republik Indonesia (DPR RI) yang mewakili daerah pemilihan JAWA TIMUR VI, merupakan anggota aktif dari Fraksi Partai Demokrasi Indonesia Perjuangan dan menjalankan tugas legislatif dalam Komisi II - Anggot</w:t>
      </w:r>
      <w:r>
        <w:t>a.</w:t>
      </w:r>
    </w:p>
    <w:p w14:paraId="30A32101" w14:textId="77777777" w:rsidR="00410D5A" w:rsidRDefault="0091583F">
      <w:pPr>
        <w:jc w:val="both"/>
      </w:pPr>
      <w:r>
        <w:t xml:space="preserve">222. NOVITA HARDINI, S.E. adalah anggota Dewan Perwakilan Rakyat Republik Indonesia (DPR RI) yang mewakili daerah pemilihan JAWA TIMUR VII, merupakan anggota aktif dari Fraksi Partai Demokrasi Indonesia Perjuangan dan menjalankan tugas legislatif dalam </w:t>
      </w:r>
      <w:r>
        <w:t>Komisi VII - Anggota.</w:t>
      </w:r>
    </w:p>
    <w:p w14:paraId="7D35F52E" w14:textId="77777777" w:rsidR="00410D5A" w:rsidRDefault="0091583F">
      <w:pPr>
        <w:jc w:val="both"/>
      </w:pPr>
      <w:r>
        <w:t xml:space="preserve">223. Ir. BUDI S. KANANG adalah anggota Dewan Perwakilan Rakyat Republik Indonesia (DPR RI) yang mewakili daerah pemilihan JAWA TIMUR VII, merupakan anggota aktif dari Fraksi Partai Demokrasi Indonesia Perjuangan dan menjalankan tugas </w:t>
      </w:r>
      <w:r>
        <w:t>legislatif dalam Komisi VI - Anggota, Badan Anggaran - Anggota.</w:t>
      </w:r>
    </w:p>
    <w:p w14:paraId="1A0BF367" w14:textId="77777777" w:rsidR="00410D5A" w:rsidRDefault="0091583F">
      <w:pPr>
        <w:jc w:val="both"/>
      </w:pPr>
      <w:r>
        <w:t>224. Hj. SADARESTUWATI, S.P., M.M.A. adalah anggota Dewan Perwakilan Rakyat Republik Indonesia (DPR RI) yang mewakili daerah pemilihan JAWA TIMUR VIII, merupakan anggota aktif dari Fraksi Part</w:t>
      </w:r>
      <w:r>
        <w:t>ai Demokrasi Indonesia Perjuangan dan menjalankan tugas legislatif dalam Komisi VI - Anggota, Badan Musyawarah - Anggota.</w:t>
      </w:r>
    </w:p>
    <w:p w14:paraId="57857C7A" w14:textId="77777777" w:rsidR="00410D5A" w:rsidRDefault="0091583F">
      <w:pPr>
        <w:jc w:val="both"/>
      </w:pPr>
      <w:r>
        <w:lastRenderedPageBreak/>
        <w:t>225. BANYU BIRU DJAROT adalah anggota Dewan Perwakilan Rakyat Republik Indonesia (DPR RI) yang mewakili daerah pemilihan JAWA TIMUR VI</w:t>
      </w:r>
      <w:r>
        <w:t>II, merupakan anggota aktif dari Fraksi Partai Demokrasi Indonesia Perjuangan dan menjalankan tugas legislatif dalam Komisi VII - Anggota.</w:t>
      </w:r>
    </w:p>
    <w:p w14:paraId="370527CB" w14:textId="77777777" w:rsidR="00410D5A" w:rsidRDefault="0091583F">
      <w:pPr>
        <w:jc w:val="both"/>
      </w:pPr>
      <w:r>
        <w:t xml:space="preserve">226. H. ABIDIN FIKRI, S.H., M.H. adalah anggota Dewan Perwakilan Rakyat Republik Indonesia (DPR RI) yang </w:t>
      </w:r>
      <w:r>
        <w:t>mewakili daerah pemilihan JAWA TIMUR IX, merupakan anggota aktif dari Fraksi Partai Demokrasi Indonesia Perjuangan dan menjalankan tugas legislatif dalam Komisi VIII - Wakil Ketua, Badan Legislasi - Anggota.</w:t>
      </w:r>
    </w:p>
    <w:p w14:paraId="5BD4578F" w14:textId="77777777" w:rsidR="00410D5A" w:rsidRDefault="0091583F">
      <w:pPr>
        <w:jc w:val="both"/>
      </w:pPr>
      <w:r>
        <w:t>227. H. NASYIRUL FALAH AMRU, S.E.M.A.P adalah an</w:t>
      </w:r>
      <w:r>
        <w:t>ggota Dewan Perwakilan Rakyat Republik Indonesia (DPR RI) yang mewakili daerah pemilihan JAWA TIMUR X, merupakan anggota aktif dari Fraksi Partai Demokrasi Indonesia Perjuangan dan menjalankan tugas legislatif dalam Komisi III - Anggota, Badan Musyawarah -</w:t>
      </w:r>
      <w:r>
        <w:t xml:space="preserve"> Anggota.</w:t>
      </w:r>
    </w:p>
    <w:p w14:paraId="7C2FE75B" w14:textId="77777777" w:rsidR="00410D5A" w:rsidRDefault="0091583F">
      <w:pPr>
        <w:jc w:val="both"/>
      </w:pPr>
      <w:r>
        <w:t>228. NILA Y. HARDIYANTI, S.I.Kom. adalah anggota Dewan Perwakilan Rakyat Republik Indonesia (DPR RI) yang mewakili daerah pemilihan JAWA TIMUR X, merupakan anggota aktif dari Fraksi Partai Demokrasi Indonesia Perjuangan dan menjalankan tugas legi</w:t>
      </w:r>
      <w:r>
        <w:t>slatif dalam Komisi VII - Anggota.</w:t>
      </w:r>
    </w:p>
    <w:p w14:paraId="54CB892A" w14:textId="77777777" w:rsidR="00410D5A" w:rsidRDefault="0091583F">
      <w:pPr>
        <w:jc w:val="both"/>
      </w:pPr>
      <w:r>
        <w:t>229. M. H. SAID ABDULLAH adalah anggota Dewan Perwakilan Rakyat Republik Indonesia (DPR RI) yang mewakili daerah pemilihan JAWA TIMUR XI, merupakan anggota aktif dari Fraksi Partai Demokrasi Indonesia Perjuangan dan menja</w:t>
      </w:r>
      <w:r>
        <w:t>lankan tugas legislatif dalam Komisi XI - Anggota, Badan Anggaran - Ketua.</w:t>
      </w:r>
    </w:p>
    <w:p w14:paraId="1F59FAE2" w14:textId="77777777" w:rsidR="00410D5A" w:rsidRDefault="0091583F">
      <w:pPr>
        <w:jc w:val="both"/>
      </w:pPr>
      <w:r>
        <w:t>230. ANSARI, S.Pd.I adalah anggota Dewan Perwakilan Rakyat Republik Indonesia (DPR RI) yang mewakili daerah pemilihan JAWA TIMUR XI, merupakan anggota aktif dari Fraksi Partai Demok</w:t>
      </w:r>
      <w:r>
        <w:t>rasi Indonesia Perjuangan dan menjalankan tugas legislatif dalam Komisi VIII - Anggota, Badan Anggaran - Anggota.</w:t>
      </w:r>
    </w:p>
    <w:p w14:paraId="59FA75C9" w14:textId="77777777" w:rsidR="00410D5A" w:rsidRDefault="0091583F">
      <w:pPr>
        <w:jc w:val="both"/>
      </w:pPr>
      <w:r>
        <w:t>231. BONNIE TRIYANA, S.S. adalah anggota Dewan Perwakilan Rakyat Republik Indonesia (DPR RI) yang mewakili daerah pemilihan BANTEN I, merupaka</w:t>
      </w:r>
      <w:r>
        <w:t>n anggota aktif dari Fraksi Partai Demokrasi Indonesia Perjuangan dan menjalankan tugas legislatif dalam Komisi X - Anggota.</w:t>
      </w:r>
    </w:p>
    <w:p w14:paraId="78857702" w14:textId="77777777" w:rsidR="00410D5A" w:rsidRDefault="0091583F">
      <w:pPr>
        <w:jc w:val="both"/>
      </w:pPr>
      <w:r>
        <w:t>232. SARIFAH AINUN JARIYAH, S.I.P. adalah anggota Dewan Perwakilan Rakyat Republik Indonesia (DPR RI) yang mewakili daerah pemiliha</w:t>
      </w:r>
      <w:r>
        <w:t>n BANTEN II, merupakan anggota aktif dari Fraksi Partai Demokrasi Indonesia Perjuangan dan menjalankan tugas legislatif dalam Komisi I - Anggota, Badan Akuntabilitas Keuangan Negara - Anggota.</w:t>
      </w:r>
    </w:p>
    <w:p w14:paraId="33338382" w14:textId="77777777" w:rsidR="00410D5A" w:rsidRDefault="0091583F">
      <w:pPr>
        <w:jc w:val="both"/>
      </w:pPr>
      <w:r>
        <w:t>233. YULIUS SETIARTO, S.H., M.H. adalah anggota Dewan Perwakila</w:t>
      </w:r>
      <w:r>
        <w:t>n Rakyat Republik Indonesia (DPR RI) yang mewakili daerah pemilihan BANTEN III, merupakan anggota aktif dari Fraksi Partai Demokrasi Indonesia Perjuangan.</w:t>
      </w:r>
    </w:p>
    <w:p w14:paraId="5A48EEC3" w14:textId="77777777" w:rsidR="00410D5A" w:rsidRDefault="0091583F">
      <w:pPr>
        <w:jc w:val="both"/>
      </w:pPr>
      <w:r>
        <w:t>234. MARINUS GEA, S.E., M.Ak. adalah anggota Dewan Perwakilan Rakyat Republik Indonesia (DPR RI) yang</w:t>
      </w:r>
      <w:r>
        <w:t xml:space="preserve"> mewakili daerah pemilihan BANTEN III, merupakan anggota aktif dari Fraksi Partai Demokrasi Indonesia Perjuangan dan menjalankan tugas legislatif dalam Komisi XIII - Kapoksi.</w:t>
      </w:r>
    </w:p>
    <w:p w14:paraId="3AFC9531" w14:textId="77777777" w:rsidR="00410D5A" w:rsidRDefault="0091583F">
      <w:pPr>
        <w:jc w:val="both"/>
      </w:pPr>
      <w:r>
        <w:lastRenderedPageBreak/>
        <w:t>235. I NYOMAN PARTA, S.H. adalah anggota Dewan Perwakilan Rakyat Republik Indones</w:t>
      </w:r>
      <w:r>
        <w:t>ia (DPR RI) yang mewakili daerah pemilihan BALI, merupakan anggota aktif dari Fraksi Partai Demokrasi Indonesia Perjuangan dan menjalankan tugas legislatif dalam Komisi X - Anggota, Badan Legislasi - Kapoksi.</w:t>
      </w:r>
    </w:p>
    <w:p w14:paraId="06F4574A" w14:textId="77777777" w:rsidR="00410D5A" w:rsidRDefault="0091583F">
      <w:pPr>
        <w:jc w:val="both"/>
      </w:pPr>
      <w:r>
        <w:t>236. I G N KESUMA KELAKAN, S.T., M.Si. adalah a</w:t>
      </w:r>
      <w:r>
        <w:t>nggota Dewan Perwakilan Rakyat Republik Indonesia (DPR RI) yang mewakili daerah pemilihan BALI, merupakan anggota aktif dari Fraksi Partai Demokrasi Indonesia Perjuangan dan menjalankan tugas legislatif dalam Komisi VI - Anggota.</w:t>
      </w:r>
    </w:p>
    <w:p w14:paraId="66C5673B" w14:textId="77777777" w:rsidR="00410D5A" w:rsidRDefault="0091583F">
      <w:pPr>
        <w:jc w:val="both"/>
      </w:pPr>
      <w:r>
        <w:t xml:space="preserve">237. Dr. I WAYAN SUDIRTA, </w:t>
      </w:r>
      <w:r>
        <w:t xml:space="preserve">S.H., M.H. adalah anggota Dewan Perwakilan Rakyat Republik Indonesia (DPR RI) yang mewakili daerah pemilihan BALI, merupakan anggota aktif dari Fraksi Partai Demokrasi Indonesia Perjuangan dan menjalankan tugas legislatif dalam Komisi III - Anggota, Badan </w:t>
      </w:r>
      <w:r>
        <w:t>Anggaran - Anggota.</w:t>
      </w:r>
    </w:p>
    <w:p w14:paraId="3E1628DC" w14:textId="77777777" w:rsidR="00410D5A" w:rsidRDefault="0091583F">
      <w:pPr>
        <w:jc w:val="both"/>
      </w:pPr>
      <w:r>
        <w:t>238. I N. ADI WIRYATAMA, S.Sos., M.SI adalah anggota Dewan Perwakilan Rakyat Republik Indonesia (DPR RI) yang mewakili daerah pemilihan BALI, merupakan anggota aktif dari Fraksi Partai Demokrasi Indonesia Perjuangan dan menjalankan tuga</w:t>
      </w:r>
      <w:r>
        <w:t>s legislatif dalam Komisi IV - Anggota, Badan Musyawarah - Anggota, Panitia Khusus - Anggota.</w:t>
      </w:r>
    </w:p>
    <w:p w14:paraId="732A655F" w14:textId="77777777" w:rsidR="00410D5A" w:rsidRDefault="0091583F">
      <w:pPr>
        <w:jc w:val="both"/>
      </w:pPr>
      <w:r>
        <w:t>239. I KETUT KARIYASA ADNYANA, S.P. adalah anggota Dewan Perwakilan Rakyat Republik Indonesia (DPR RI) yang mewakili daerah pemilihan BALI, merupakan anggota akti</w:t>
      </w:r>
      <w:r>
        <w:t>f dari Fraksi Partai Demokrasi Indonesia Perjuangan dan menjalankan tugas legislatif dalam Komisi VIII - Anggota, Badan Legislasi - Anggota.</w:t>
      </w:r>
    </w:p>
    <w:p w14:paraId="3C7FEB77" w14:textId="77777777" w:rsidR="00410D5A" w:rsidRDefault="0091583F">
      <w:pPr>
        <w:jc w:val="both"/>
      </w:pPr>
      <w:r>
        <w:t>240. H. RACHMAT HIDAYAT, S.H. adalah anggota Dewan Perwakilan Rakyat Republik Indonesia (DPR RI) yang mewakili daer</w:t>
      </w:r>
      <w:r>
        <w:t>ah pemilihan NUSA TENGGARA BARAT II, merupakan anggota aktif dari Fraksi Partai Demokrasi Indonesia Perjuangan dan menjalankan tugas legislatif dalam Komisi I - Anggota, Badan Anggaran - Anggota.</w:t>
      </w:r>
    </w:p>
    <w:p w14:paraId="12791B1C" w14:textId="77777777" w:rsidR="00410D5A" w:rsidRDefault="0091583F">
      <w:pPr>
        <w:jc w:val="both"/>
      </w:pPr>
      <w:r>
        <w:t>241. Dr. ANDREAS HUGO PAREIRA adalah anggota Dewan Perwakila</w:t>
      </w:r>
      <w:r>
        <w:t>n Rakyat Republik Indonesia (DPR RI) yang mewakili daerah pemilihan NUSA TENGGARA TIMUR I, merupakan anggota aktif dari Fraksi Partai Demokrasi Indonesia Perjuangan dan menjalankan tugas legislatif dalam Badan Legislasi - Anggota, Komisi XIII - Wakil Ketua</w:t>
      </w:r>
      <w:r>
        <w:t>.</w:t>
      </w:r>
    </w:p>
    <w:p w14:paraId="4B11C3B5" w14:textId="77777777" w:rsidR="00410D5A" w:rsidRDefault="0091583F">
      <w:pPr>
        <w:jc w:val="both"/>
      </w:pPr>
      <w:r>
        <w:t>242. STEVANO RIZKI ADRANACUS adalah anggota Dewan Perwakilan Rakyat Republik Indonesia (DPR RI) yang mewakili daerah pemilihan NUSA TENGGARA TIMUR II, merupakan anggota aktif dari Fraksi Partai Demokrasi Indonesia Perjuangan dan menjalankan tugas legisla</w:t>
      </w:r>
      <w:r>
        <w:t>tif dalam Komisi III - Anggota, Badan Kerja Sama Antar Parlemen - Anggota.</w:t>
      </w:r>
    </w:p>
    <w:p w14:paraId="038DDBFC" w14:textId="77777777" w:rsidR="00410D5A" w:rsidRDefault="0091583F">
      <w:pPr>
        <w:jc w:val="both"/>
      </w:pPr>
      <w:r>
        <w:t>243. Drs. CORNELIS, M.H. adalah anggota Dewan Perwakilan Rakyat Republik Indonesia (DPR RI) yang mewakili daerah pemilihan KALIMANTAN BARAT I, merupakan anggota aktif dari Fraksi Pa</w:t>
      </w:r>
      <w:r>
        <w:t>rtai Demokrasi Indonesia Perjuangan dan menjalankan tugas legislatif dalam Badan Anggaran - Anggota, Komisi XII - Anggota.</w:t>
      </w:r>
    </w:p>
    <w:p w14:paraId="743D153B" w14:textId="77777777" w:rsidR="00410D5A" w:rsidRDefault="0091583F">
      <w:pPr>
        <w:jc w:val="both"/>
      </w:pPr>
      <w:r>
        <w:lastRenderedPageBreak/>
        <w:t>244. MARIA LESTARI, S.Pd., M.H. adalah anggota Dewan Perwakilan Rakyat Republik Indonesia (DPR RI) yang mewakili daerah pemilihan KAL</w:t>
      </w:r>
      <w:r>
        <w:t>IMANTAN BARAT I, merupakan anggota aktif dari Fraksi Partai Demokrasi Indonesia Perjuangan dan menjalankan tugas legislatif dalam Komisi VII - Anggota.</w:t>
      </w:r>
    </w:p>
    <w:p w14:paraId="66646B99" w14:textId="77777777" w:rsidR="00410D5A" w:rsidRDefault="0091583F">
      <w:pPr>
        <w:jc w:val="both"/>
      </w:pPr>
      <w:r>
        <w:t>245. LASARUS, S.SOS., M.Si. adalah anggota Dewan Perwakilan Rakyat Republik Indonesia (DPR RI) yang mewa</w:t>
      </w:r>
      <w:r>
        <w:t>kili daerah pemilihan KALIMANTAN BARAT II, merupakan anggota aktif dari Fraksi Partai Demokrasi Indonesia Perjuangan dan menjalankan tugas legislatif dalam Komisi V - Ketua, Badan Musyawarah - Anggota.</w:t>
      </w:r>
    </w:p>
    <w:p w14:paraId="3580AD77" w14:textId="77777777" w:rsidR="00410D5A" w:rsidRDefault="0091583F">
      <w:pPr>
        <w:jc w:val="both"/>
      </w:pPr>
      <w:r>
        <w:t>246. PAOLUS HADI, S.IP., M.Si. adalah anggota Dewan Pe</w:t>
      </w:r>
      <w:r>
        <w:t>rwakilan Rakyat Republik Indonesia (DPR RI) yang mewakili daerah pemilihan KALIMANTAN BARAT II, merupakan anggota aktif dari Fraksi Partai Demokrasi Indonesia Perjuangan dan menjalankan tugas legislatif dalam Komisi IV - Anggota, Panitia Khusus - Anggota.</w:t>
      </w:r>
    </w:p>
    <w:p w14:paraId="248B82C0" w14:textId="77777777" w:rsidR="00410D5A" w:rsidRDefault="0091583F">
      <w:pPr>
        <w:jc w:val="both"/>
      </w:pPr>
      <w:r>
        <w:t xml:space="preserve">247. SIGIT KARYAWAN YUNIANTO, S.H., M.A.P. adalah anggota Dewan Perwakilan Rakyat Republik Indonesia (DPR RI) yang mewakili daerah pemilihan KALIMANTAN TENGAH, merupakan anggota aktif dari Fraksi Partai Demokrasi Indonesia Perjuangan dan menjalankan tugas </w:t>
      </w:r>
      <w:r>
        <w:t>legislatif dalam Komisi XII - Anggota.</w:t>
      </w:r>
    </w:p>
    <w:p w14:paraId="1723D565" w14:textId="77777777" w:rsidR="00410D5A" w:rsidRDefault="0091583F">
      <w:pPr>
        <w:jc w:val="both"/>
      </w:pPr>
      <w:r>
        <w:t>248. Irjen. Pol. (Purn) Drs. H. SAFARUDDIN, M.I.Kom. adalah anggota Dewan Perwakilan Rakyat Republik Indonesia (DPR RI) yang mewakili daerah pemilihan KALIMANTAN TIMUR, merupakan anggota aktif dari Fraksi Partai Demok</w:t>
      </w:r>
      <w:r>
        <w:t>rasi Indonesia Perjuangan dan menjalankan tugas legislatif dalam Komisi III - Kapoksi, Badan Anggaran - Anggota.</w:t>
      </w:r>
    </w:p>
    <w:p w14:paraId="54BE4EC5" w14:textId="77777777" w:rsidR="00410D5A" w:rsidRDefault="0091583F">
      <w:pPr>
        <w:jc w:val="both"/>
      </w:pPr>
      <w:r>
        <w:t>249. Ir. DEDDY YEVRI HANTERU SITORUS, M.A. adalah anggota Dewan Perwakilan Rakyat Republik Indonesia (DPR RI) yang mewakili daerah pemilihan KA</w:t>
      </w:r>
      <w:r>
        <w:t>LIMANTAN UTARA, merupakan anggota aktif dari Fraksi Partai Demokrasi Indonesia Perjuangan dan menjalankan tugas legislatif dalam Komisi II - Kapoksi.</w:t>
      </w:r>
    </w:p>
    <w:p w14:paraId="23E0B58F" w14:textId="77777777" w:rsidR="00410D5A" w:rsidRDefault="0091583F">
      <w:pPr>
        <w:jc w:val="both"/>
      </w:pPr>
      <w:r>
        <w:t xml:space="preserve">250. RIO A. J. DONDOKAMBEY, B.Sc. adalah anggota Dewan Perwakilan Rakyat Republik Indonesia (DPR RI) yang </w:t>
      </w:r>
      <w:r>
        <w:t>mewakili daerah pemilihan SULAWESI UTARA, merupakan anggota aktif dari Fraksi Partai Demokrasi Indonesia Perjuangan dan menjalankan tugas legislatif dalam Komisi XI - Anggota, Badan Kerja Sama Antar Parlemen - Anggota.</w:t>
      </w:r>
    </w:p>
    <w:p w14:paraId="7EA1E831" w14:textId="77777777" w:rsidR="00410D5A" w:rsidRDefault="0091583F">
      <w:pPr>
        <w:jc w:val="both"/>
      </w:pPr>
      <w:r>
        <w:t>251. Dra. YASTI SOEPREDJO MOKOAGOW ad</w:t>
      </w:r>
      <w:r>
        <w:t>alah anggota Dewan Perwakilan Rakyat Republik Indonesia (DPR RI) yang mewakili daerah pemilihan SULAWESI UTARA, merupakan anggota aktif dari Fraksi Partai Demokrasi Indonesia Perjuangan dan menjalankan tugas legislatif dalam Komisi V - Anggota, Badan Legis</w:t>
      </w:r>
      <w:r>
        <w:t>lasi - Anggota, Panitia Khusus - Anggota.</w:t>
      </w:r>
    </w:p>
    <w:p w14:paraId="24559750" w14:textId="77777777" w:rsidR="00410D5A" w:rsidRDefault="0091583F">
      <w:pPr>
        <w:jc w:val="both"/>
      </w:pPr>
      <w:r>
        <w:t>252. MATINDAS JANUSANTI RUMAMBI, S.Sos. adalah anggota Dewan Perwakilan Rakyat Republik Indonesia (DPR RI) yang mewakili daerah pemilihan SULAWESI TENGAH, merupakan anggota aktif dari Fraksi Partai Demokrasi Indone</w:t>
      </w:r>
      <w:r>
        <w:t>sia Perjuangan dan menjalankan tugas legislatif dalam Komisi VIII - Anggota.</w:t>
      </w:r>
    </w:p>
    <w:p w14:paraId="029AA71E" w14:textId="77777777" w:rsidR="00410D5A" w:rsidRDefault="0091583F">
      <w:pPr>
        <w:jc w:val="both"/>
      </w:pPr>
      <w:r>
        <w:lastRenderedPageBreak/>
        <w:t>253. RIDWAN ANDI WITTIRI, S.H. adalah anggota Dewan Perwakilan Rakyat Republik Indonesia (DPR RI) yang mewakili daerah pemilihan SULAWESI SELATAN I, merupakan anggota aktif dari F</w:t>
      </w:r>
      <w:r>
        <w:t>raksi Partai Demokrasi Indonesia Perjuangan dan menjalankan tugas legislatif dalam Komisi XII - Anggota.</w:t>
      </w:r>
    </w:p>
    <w:p w14:paraId="0209CF38" w14:textId="77777777" w:rsidR="00410D5A" w:rsidRDefault="0091583F">
      <w:pPr>
        <w:jc w:val="both"/>
      </w:pPr>
      <w:r>
        <w:t>254. H. AHMAD SAFEI, S.H., M.H. adalah anggota Dewan Perwakilan Rakyat Republik Indonesia (DPR RI) yang mewakili daerah pemilihan SULAWESI TENGGARA, me</w:t>
      </w:r>
      <w:r>
        <w:t>rupakan anggota aktif dari Fraksi Partai Demokrasi Indonesia Perjuangan dan menjalankan tugas legislatif dalam Komisi IX - Anggota, Badan Urusan Rumah Tangga - Anggota.</w:t>
      </w:r>
    </w:p>
    <w:p w14:paraId="4D5F35FE" w14:textId="77777777" w:rsidR="00410D5A" w:rsidRDefault="0091583F">
      <w:pPr>
        <w:jc w:val="both"/>
      </w:pPr>
      <w:r>
        <w:t xml:space="preserve">255. Dr. Ir. H. AGUS AMBO DJIWA, M.P. adalah anggota Dewan Perwakilan Rakyat </w:t>
      </w:r>
      <w:r>
        <w:t>Republik Indonesia (DPR RI) yang mewakili daerah pemilihan SULAWESI BARAT, merupakan anggota aktif dari Fraksi Partai Demokrasi Indonesia Perjuangan dan menjalankan tugas legislatif dalam Komisi IV - Anggota, Badan Anggaran - Anggota, Panitia Khusus - Angg</w:t>
      </w:r>
      <w:r>
        <w:t>ota.</w:t>
      </w:r>
    </w:p>
    <w:p w14:paraId="58A726E9" w14:textId="77777777" w:rsidR="00410D5A" w:rsidRDefault="0091583F">
      <w:pPr>
        <w:jc w:val="both"/>
      </w:pPr>
      <w:r>
        <w:t>256. MERCY CHRIESTY BARENDS, S.T. adalah anggota Dewan Perwakilan Rakyat Republik Indonesia (DPR RI) yang mewakili daerah pemilihan MALUKU, merupakan anggota aktif dari Fraksi Partai Demokrasi Indonesia Perjuangan dan menjalankan tugas legislatif dala</w:t>
      </w:r>
      <w:r>
        <w:t>m Komisi X - Anggota, Badan Anggaran - Anggota.</w:t>
      </w:r>
    </w:p>
    <w:p w14:paraId="1F8CA272" w14:textId="77777777" w:rsidR="00410D5A" w:rsidRDefault="0091583F">
      <w:pPr>
        <w:jc w:val="both"/>
      </w:pPr>
      <w:r>
        <w:t>257. IRINE YUSIANA ROBA PUTRI, S.Sos, M.Comn&amp;MediaSt. adalah anggota Dewan Perwakilan Rakyat Republik Indonesia (DPR RI) yang mewakili daerah pemilihan MALUKU UTARA, merupakan anggota aktif dari Fraksi Partai</w:t>
      </w:r>
      <w:r>
        <w:t xml:space="preserve"> Demokrasi Indonesia Perjuangan dan menjalankan tugas legislatif dalam Komisi V - Anggota, Badan Kerja Sama Antar Parlemen - Wakil Ketua.</w:t>
      </w:r>
    </w:p>
    <w:p w14:paraId="7140B52B" w14:textId="77777777" w:rsidR="00410D5A" w:rsidRDefault="0091583F">
      <w:pPr>
        <w:jc w:val="both"/>
      </w:pPr>
      <w:r>
        <w:t>258. RUTH NAOMI RUMKABU adalah anggota Dewan Perwakilan Rakyat Republik Indonesia (DPR RI) yang mewakili daerah pemili</w:t>
      </w:r>
      <w:r>
        <w:t>han PAPUA, merupakan anggota aktif dari Fraksi Partai Demokrasi Indonesia Perjuangan dan menjalankan tugas legislatif dalam Komisi I - Anggota, Badan Anggaran - Anggota.</w:t>
      </w:r>
    </w:p>
    <w:p w14:paraId="5A7336F1" w14:textId="77777777" w:rsidR="00410D5A" w:rsidRDefault="0091583F">
      <w:pPr>
        <w:jc w:val="both"/>
      </w:pPr>
      <w:r>
        <w:t>259. OBET RUMBRUREN adalah anggota Dewan Perwakilan Rakyat Republik Indonesia (DPR RI)</w:t>
      </w:r>
      <w:r>
        <w:t xml:space="preserve"> yang mewakili daerah pemilihan PAPUA BARAT, merupakan anggota aktif dari Fraksi Partai Demokrasi Indonesia Perjuangan dan menjalankan tugas legislatif dalam Komisi IX - Anggota.</w:t>
      </w:r>
    </w:p>
    <w:p w14:paraId="110FB35D" w14:textId="77777777" w:rsidR="00410D5A" w:rsidRDefault="0091583F">
      <w:pPr>
        <w:jc w:val="both"/>
      </w:pPr>
      <w:r>
        <w:t>260. EDOARDUS KAIZE, S.S. adalah anggota Dewan Perwakilan Rakyat Republik Ind</w:t>
      </w:r>
      <w:r>
        <w:t>onesia (DPR RI) yang mewakili daerah pemilihan PAPUA SELATAN, merupakan anggota aktif dari Fraksi Partai Demokrasi Indonesia Perjuangan dan menjalankan tugas legislatif dalam Komisi IV - Anggota, Badan Anggaran - Anggota, Panitia Khusus - Anggota.</w:t>
      </w:r>
    </w:p>
    <w:p w14:paraId="2260BB46" w14:textId="77777777" w:rsidR="00410D5A" w:rsidRDefault="0091583F">
      <w:pPr>
        <w:jc w:val="both"/>
      </w:pPr>
      <w:r>
        <w:t>261. KAM</w:t>
      </w:r>
      <w:r>
        <w:t>ARUDIN WATUBUN, S.H., M.H. adalah anggota Dewan Perwakilan Rakyat Republik Indonesia (DPR RI) yang mewakili daerah pemilihan PAPUA TENGAH, merupakan anggota aktif dari Fraksi Partai Demokrasi Indonesia Perjuangan dan menjalankan tugas legislatif dalam Komi</w:t>
      </w:r>
      <w:r>
        <w:t>si II - Anggota, Badan Musyawarah - Anggota.</w:t>
      </w:r>
    </w:p>
    <w:p w14:paraId="73FD20A7" w14:textId="77777777" w:rsidR="00410D5A" w:rsidRDefault="0091583F">
      <w:pPr>
        <w:jc w:val="both"/>
      </w:pPr>
      <w:r>
        <w:lastRenderedPageBreak/>
        <w:t xml:space="preserve">262. ARIF RIYANTO UOPDANA, S.T. adalah anggota Dewan Perwakilan Rakyat Republik Indonesia (DPR RI) yang mewakili daerah pemilihan PAPUA, merupakan anggota aktif dari Fraksi Partai Demokrasi Indonesia Perjuangan </w:t>
      </w:r>
      <w:r>
        <w:t>dan menjalankan tugas legislatif dalam Komisi XII - Anggota.</w:t>
      </w:r>
    </w:p>
    <w:p w14:paraId="50DA97A9" w14:textId="77777777" w:rsidR="00410D5A" w:rsidRDefault="0091583F">
      <w:pPr>
        <w:jc w:val="both"/>
      </w:pPr>
      <w:r>
        <w:t>263. Drs. H. T. ZULKARNAINI AMPON BANG adalah anggota Dewan Perwakilan Rakyat Republik Indonesia (DPR RI) yang mewakili daerah pemilihan ACEH I, merupakan anggota aktif dari Fraksi Partai Golonga</w:t>
      </w:r>
      <w:r>
        <w:t>n Karya dan menjalankan tugas legislatif dalam Komisi VII - Anggota.</w:t>
      </w:r>
    </w:p>
    <w:p w14:paraId="6CF904EF" w14:textId="77777777" w:rsidR="00410D5A" w:rsidRDefault="0091583F">
      <w:pPr>
        <w:jc w:val="both"/>
      </w:pPr>
      <w:r>
        <w:t>264. H. ILHAM PANGESTU adalah anggota Dewan Perwakilan Rakyat Republik Indonesia (DPR RI) yang mewakili daerah pemilihan ACEH II, merupakan anggota aktif dari Fraksi Partai Golongan Karya</w:t>
      </w:r>
      <w:r>
        <w:t xml:space="preserve"> dan menjalankan tugas legislatif dalam Komisi IV - Anggota, Panitia Khusus - Anggota.</w:t>
      </w:r>
    </w:p>
    <w:p w14:paraId="283F3D29" w14:textId="77777777" w:rsidR="00410D5A" w:rsidRDefault="0091583F">
      <w:pPr>
        <w:jc w:val="both"/>
      </w:pPr>
      <w:r>
        <w:t>265. SAMSUL BAHRI TIYONG adalah anggota Dewan Perwakilan Rakyat Republik Indonesia (DPR RI) yang mewakili daerah pemilihan ACEH II, merupakan anggota aktif dari Fraksi P</w:t>
      </w:r>
      <w:r>
        <w:t>artai Golongan Karya dan menjalankan tugas legislatif dalam Komisi XIII - Anggota.</w:t>
      </w:r>
    </w:p>
    <w:p w14:paraId="1D1A1CF2" w14:textId="77777777" w:rsidR="00410D5A" w:rsidRDefault="0091583F">
      <w:pPr>
        <w:jc w:val="both"/>
      </w:pPr>
      <w:r>
        <w:t>266. Dr. H. MUSA RAJEKSHAH, M.Hum. adalah anggota Dewan Perwakilan Rakyat Republik Indonesia (DPR RI) yang mewakili daerah pemilihan SUMATERA UTARA I, merupakan anggota akti</w:t>
      </w:r>
      <w:r>
        <w:t>f dari Fraksi Partai Golongan Karya dan menjalankan tugas legislatif dalam Komisi V - Anggota, Badan Kerja Sama Antar Parlemen - Anggota.</w:t>
      </w:r>
    </w:p>
    <w:p w14:paraId="0DD53B98" w14:textId="77777777" w:rsidR="00410D5A" w:rsidRDefault="0091583F">
      <w:pPr>
        <w:jc w:val="both"/>
      </w:pPr>
      <w:r>
        <w:t>267. Dr. MARULI SIAHAAN, S.H.,M.H. adalah anggota Dewan Perwakilan Rakyat Republik Indonesia (DPR RI) yang mewakili da</w:t>
      </w:r>
      <w:r>
        <w:t>erah pemilihan SUMATERA UTARA I, merupakan anggota aktif dari Fraksi Partai Golongan Karya dan menjalankan tugas legislatif dalam Komisi XIII - Anggota.</w:t>
      </w:r>
    </w:p>
    <w:p w14:paraId="485BFB3A" w14:textId="77777777" w:rsidR="00410D5A" w:rsidRDefault="0091583F">
      <w:pPr>
        <w:jc w:val="both"/>
      </w:pPr>
      <w:r>
        <w:t>268. LAMHOT SINAGA adalah anggota Dewan Perwakilan Rakyat Republik Indonesia (DPR RI) yang mewakili dae</w:t>
      </w:r>
      <w:r>
        <w:t>rah pemilihan SUMATERA UTARA II, merupakan anggota aktif dari Fraksi Partai Golongan Karya dan menjalankan tugas legislatif dalam Komisi VII - Wakil Ketua.</w:t>
      </w:r>
    </w:p>
    <w:p w14:paraId="0BC1C514" w14:textId="77777777" w:rsidR="00410D5A" w:rsidRDefault="0091583F">
      <w:pPr>
        <w:jc w:val="both"/>
      </w:pPr>
      <w:r>
        <w:t>269. ANDAR AMIN HARAHAP, S.STP., M.Si. adalah anggota Dewan Perwakilan Rakyat Republik Indonesia (DP</w:t>
      </w:r>
      <w:r>
        <w:t>R RI) yang mewakili daerah pemilihan SUMATERA UTARA II, merupakan anggota aktif dari Fraksi Partai Golongan Karya dan menjalankan tugas legislatif dalam Komisi II - Anggota, Badan Legislasi - Anggota.</w:t>
      </w:r>
    </w:p>
    <w:p w14:paraId="23B23E0D" w14:textId="77777777" w:rsidR="00410D5A" w:rsidRDefault="0091583F">
      <w:pPr>
        <w:jc w:val="both"/>
      </w:pPr>
      <w:r>
        <w:t>270. TRINOVI KHAIRANI, B.A. adalah anggota Dewan Perwak</w:t>
      </w:r>
      <w:r>
        <w:t>ilan Rakyat Republik Indonesia (DPR RI) yang mewakili daerah pemilihan SUMATERA UTARA II, merupakan anggota aktif dari Fraksi Partai Golongan Karya dan menjalankan tugas legislatif dalam Komisi I - Anggota, Badan Kerja Sama Antar Parlemen - Anggota.</w:t>
      </w:r>
    </w:p>
    <w:p w14:paraId="08032B87" w14:textId="77777777" w:rsidR="00410D5A" w:rsidRDefault="0091583F">
      <w:pPr>
        <w:jc w:val="both"/>
      </w:pPr>
      <w:r>
        <w:t>271. D</w:t>
      </w:r>
      <w:r>
        <w:t>r. H. AHMAD DOLI KURNIA TANDJUNG, S.Si., M.T. adalah anggota Dewan Perwakilan Rakyat Republik Indonesia (DPR RI) yang mewakili daerah pemilihan SUMATERA UTARA III, merupakan anggota aktif dari Fraksi Partai Golongan Karya dan menjalankan tugas legislatif d</w:t>
      </w:r>
      <w:r>
        <w:t>alam Komisi II - Anggota, Badan Legislasi - Wakil Ketua.</w:t>
      </w:r>
    </w:p>
    <w:p w14:paraId="7CA9935C" w14:textId="77777777" w:rsidR="00410D5A" w:rsidRDefault="0091583F">
      <w:pPr>
        <w:jc w:val="both"/>
      </w:pPr>
      <w:r>
        <w:t>272. DELIA PRATIWI BR. SITEPU, S.H. adalah anggota Dewan Perwakilan Rakyat Republik Indonesia (DPR RI) yang mewakili daerah pemilihan SUMATERA UTARA III, merupakan anggota aktif dari Fraksi Partai Go</w:t>
      </w:r>
      <w:r>
        <w:t>longan Karya dan menjalankan tugas legislatif dalam Komisi IX - Anggota.</w:t>
      </w:r>
    </w:p>
    <w:p w14:paraId="10872EE7" w14:textId="77777777" w:rsidR="00410D5A" w:rsidRDefault="0091583F">
      <w:pPr>
        <w:jc w:val="both"/>
      </w:pPr>
      <w:r>
        <w:lastRenderedPageBreak/>
        <w:t>273. MANGIHUT SINAGA, S.H., M.H. adalah anggota Dewan Perwakilan Rakyat Republik Indonesia (DPR RI) yang mewakili daerah pemilihan SUMATERA UTARA III, merupakan anggota aktif dari Fra</w:t>
      </w:r>
      <w:r>
        <w:t>ksi Partai Golongan Karya dan menjalankan tugas legislatif dalam Komisi III - Anggota, Panitia Khusus - Anggota, Mahkamah Kehormatan Dewan - Anggota.</w:t>
      </w:r>
    </w:p>
    <w:p w14:paraId="2D1F1EC6" w14:textId="77777777" w:rsidR="00410D5A" w:rsidRDefault="0091583F">
      <w:pPr>
        <w:jc w:val="both"/>
      </w:pPr>
      <w:r>
        <w:t>274. ZIGO ROLANDA, S.E., M.M. adalah anggota Dewan Perwakilan Rakyat Republik Indonesia (DPR RI) yang mewa</w:t>
      </w:r>
      <w:r>
        <w:t>kili daerah pemilihan SUMATERA BARAT I, merupakan anggota aktif dari Fraksi Partai Golongan Karya dan menjalankan tugas legislatif dalam Komisi V - Anggota, Badan Anggaran - Anggota.</w:t>
      </w:r>
    </w:p>
    <w:p w14:paraId="1DEC5704" w14:textId="77777777" w:rsidR="00410D5A" w:rsidRDefault="0091583F">
      <w:pPr>
        <w:jc w:val="both"/>
      </w:pPr>
      <w:r>
        <w:t>275. H. BENNY UTAMA, S.H., M.M. adalah anggota Dewan Perwakilan Rakyat Re</w:t>
      </w:r>
      <w:r>
        <w:t>publik Indonesia (DPR RI) yang mewakili daerah pemilihan SUMATERA BARAT II, merupakan anggota aktif dari Fraksi Partai Golongan Karya dan menjalankan tugas legislatif dalam Komisi III - Anggota, Badan Musyawarah - Anggota.</w:t>
      </w:r>
    </w:p>
    <w:p w14:paraId="0ED2FA11" w14:textId="77777777" w:rsidR="00410D5A" w:rsidRDefault="0091583F">
      <w:pPr>
        <w:jc w:val="both"/>
      </w:pPr>
      <w:r>
        <w:t xml:space="preserve">276. dr. MAHARANI adalah anggota </w:t>
      </w:r>
      <w:r>
        <w:t>Dewan Perwakilan Rakyat Republik Indonesia (DPR RI) yang mewakili daerah pemilihan RIAU I, merupakan anggota aktif dari Fraksi Partai Golongan Karya dan menjalankan tugas legislatif dalam Komisi IX - Anggota, Badan Legislasi - Anggota.</w:t>
      </w:r>
    </w:p>
    <w:p w14:paraId="4ED007D6" w14:textId="77777777" w:rsidR="00410D5A" w:rsidRDefault="0091583F">
      <w:pPr>
        <w:jc w:val="both"/>
      </w:pPr>
      <w:r>
        <w:t>277. Dr. Hj. KARMILA</w:t>
      </w:r>
      <w:r>
        <w:t xml:space="preserve"> SARI, S.Kom., M.M. adalah anggota Dewan Perwakilan Rakyat Republik Indonesia (DPR RI) yang mewakili daerah pemilihan RIAU I, merupakan anggota aktif dari Fraksi Partai Golongan Karya dan menjalankan tugas legislatif dalam Komisi X - Anggota, Badan Legisla</w:t>
      </w:r>
      <w:r>
        <w:t>si - Anggota.</w:t>
      </w:r>
    </w:p>
    <w:p w14:paraId="1DC97649" w14:textId="77777777" w:rsidR="00410D5A" w:rsidRDefault="0091583F">
      <w:pPr>
        <w:jc w:val="both"/>
      </w:pPr>
      <w:r>
        <w:t xml:space="preserve">278. YULISMAN, S.Si., M.M. adalah anggota Dewan Perwakilan Rakyat Republik Indonesia (DPR RI) yang mewakili daerah pemilihan RIAU II, merupakan anggota aktif dari Fraksi Partai Golongan Karya dan menjalankan tugas legislatif dalam Komisi XII </w:t>
      </w:r>
      <w:r>
        <w:t>- Anggota, Badan Aspirasi Masyarakat - Anggota.</w:t>
      </w:r>
    </w:p>
    <w:p w14:paraId="54CB8451" w14:textId="77777777" w:rsidR="00410D5A" w:rsidRDefault="0091583F">
      <w:pPr>
        <w:jc w:val="both"/>
      </w:pPr>
      <w:r>
        <w:t xml:space="preserve">279. Drs. H. CEK ENDRA adalah anggota Dewan Perwakilan Rakyat Republik Indonesia (DPR RI) yang mewakili daerah pemilihan JAMBI, merupakan anggota aktif dari Fraksi Partai Golongan Karya dan menjalankan tugas </w:t>
      </w:r>
      <w:r>
        <w:t>legislatif dalam Komisi XII - Anggota.</w:t>
      </w:r>
    </w:p>
    <w:p w14:paraId="1EA0014D" w14:textId="77777777" w:rsidR="00410D5A" w:rsidRDefault="0091583F">
      <w:pPr>
        <w:jc w:val="both"/>
      </w:pPr>
      <w:r>
        <w:t>280. H. HASAN BASRI AGUS adalah anggota Dewan Perwakilan Rakyat Republik Indonesia (DPR RI) yang mewakili daerah pemilihan JAMBI, merupakan anggota aktif dari Fraksi Partai Golongan Karya dan menjalankan tugas legisla</w:t>
      </w:r>
      <w:r>
        <w:t>tif dalam Komisi VIII - Anggota, Mahkamah Kehormatan Dewan - Anggota.</w:t>
      </w:r>
    </w:p>
    <w:p w14:paraId="7B5EB3B2" w14:textId="77777777" w:rsidR="00410D5A" w:rsidRDefault="0091583F">
      <w:pPr>
        <w:jc w:val="both"/>
      </w:pPr>
      <w:r>
        <w:t>281. Drs. H. KAHAR MUZAKIR adalah anggota Dewan Perwakilan Rakyat Republik Indonesia (DPR RI) yang mewakili daerah pemilihan SUMATERA SELATAN I, merupakan anggota aktif dari Fraksi Parta</w:t>
      </w:r>
      <w:r>
        <w:t>i Golongan Karya dan menjalankan tugas legislatif dalam Komisi XI - Anggota.</w:t>
      </w:r>
    </w:p>
    <w:p w14:paraId="7B20B3DD" w14:textId="77777777" w:rsidR="00410D5A" w:rsidRDefault="0091583F">
      <w:pPr>
        <w:jc w:val="both"/>
      </w:pPr>
      <w:r>
        <w:t xml:space="preserve">282. YUDHA NOVANZA UTAMA adalah anggota Dewan Perwakilan Rakyat Republik Indonesia (DPR RI) yang mewakili daerah pemilihan SUMATERA SELATAN I, merupakan anggota aktif dari Fraksi </w:t>
      </w:r>
      <w:r>
        <w:t>Partai Golongan Karya dan menjalankan tugas legislatif dalam Komisi I - Anggota.</w:t>
      </w:r>
    </w:p>
    <w:p w14:paraId="30A11D65" w14:textId="77777777" w:rsidR="00410D5A" w:rsidRDefault="0091583F">
      <w:pPr>
        <w:jc w:val="both"/>
      </w:pPr>
      <w:r>
        <w:lastRenderedPageBreak/>
        <w:t>283. DEWI YUSTISIANA, S.H., M.Kn. adalah anggota Dewan Perwakilan Rakyat Republik Indonesia (DPR RI) yang mewakili daerah pemilihan SUMATERA SELATAN II, merupakan anggota akti</w:t>
      </w:r>
      <w:r>
        <w:t>f dari Fraksi Partai Golongan Karya dan menjalankan tugas legislatif dalam Badan Anggaran - Anggota, Komisi XII - Anggota.</w:t>
      </w:r>
    </w:p>
    <w:p w14:paraId="2FF18C20" w14:textId="77777777" w:rsidR="00410D5A" w:rsidRDefault="0091583F">
      <w:pPr>
        <w:jc w:val="both"/>
      </w:pPr>
      <w:r>
        <w:t xml:space="preserve">284. Hj. DERTA ROHIDIN adalah anggota Dewan Perwakilan Rakyat Republik Indonesia (DPR RI) yang mewakili daerah pemilihan </w:t>
      </w:r>
      <w:r>
        <w:t>BENGKULU, merupakan anggota aktif dari Fraksi Partai Golongan Karya dan menjalankan tugas legislatif dalam Komisi VIII - Anggota.</w:t>
      </w:r>
    </w:p>
    <w:p w14:paraId="609978B2" w14:textId="77777777" w:rsidR="00410D5A" w:rsidRDefault="0091583F">
      <w:pPr>
        <w:jc w:val="both"/>
      </w:pPr>
      <w:r>
        <w:t>285. H. RYCKO MENOZA SZP, M.B.A. adalah anggota Dewan Perwakilan Rakyat Republik Indonesia (DPR RI) yang mewakili daerah pemil</w:t>
      </w:r>
      <w:r>
        <w:t>ihan LAMPUNG I, merupakan anggota aktif dari Fraksi Partai Golongan Karya dan menjalankan tugas legislatif dalam Komisi VII - Anggota, Badan Legislasi - Anggota.</w:t>
      </w:r>
    </w:p>
    <w:p w14:paraId="7AB83308" w14:textId="77777777" w:rsidR="00410D5A" w:rsidRDefault="0091583F">
      <w:pPr>
        <w:jc w:val="both"/>
      </w:pPr>
      <w:r>
        <w:t>286. Ir. HANAN A. ROZAK, M.S. adalah anggota Dewan Perwakilan Rakyat Republik Indonesia (DPR R</w:t>
      </w:r>
      <w:r>
        <w:t>I) yang mewakili daerah pemilihan LAMPUNG II, merupakan anggota aktif dari Fraksi Partai Golongan Karya dan menjalankan tugas legislatif dalam Komisi V - Anggota, Badan Musyawarah - Anggota.</w:t>
      </w:r>
    </w:p>
    <w:p w14:paraId="078AA91B" w14:textId="77777777" w:rsidR="00410D5A" w:rsidRDefault="0091583F">
      <w:pPr>
        <w:jc w:val="both"/>
      </w:pPr>
      <w:r>
        <w:t xml:space="preserve">287. H. APROZI ALAM, S.E. adalah anggota Dewan Perwakilan Rakyat </w:t>
      </w:r>
      <w:r>
        <w:t>Republik Indonesia (DPR RI) yang mewakili daerah pemilihan LAMPUNG II, merupakan anggota aktif dari Fraksi Partai Golongan Karya dan menjalankan tugas legislatif dalam Komisi VIII - Anggota.</w:t>
      </w:r>
    </w:p>
    <w:p w14:paraId="6D861333" w14:textId="77777777" w:rsidR="00410D5A" w:rsidRDefault="0091583F">
      <w:pPr>
        <w:jc w:val="both"/>
      </w:pPr>
      <w:r>
        <w:t>288. BAMBANG PATIJAYA, S.E., M.M. adalah anggota Dewan Perwakilan</w:t>
      </w:r>
      <w:r>
        <w:t xml:space="preserve"> Rakyat Republik Indonesia (DPR RI) yang mewakili daerah pemilihan KEPULAUAN BANGKA BELITUNG, merupakan anggota aktif dari Fraksi Partai Golongan Karya dan menjalankan tugas legislatif dalam Komisi XII - Ketua.</w:t>
      </w:r>
    </w:p>
    <w:p w14:paraId="4B9B73AD" w14:textId="77777777" w:rsidR="00410D5A" w:rsidRDefault="0091583F">
      <w:pPr>
        <w:jc w:val="both"/>
      </w:pPr>
      <w:r>
        <w:t>289. RIZKI FAISAL adalah anggota Dewan Perwak</w:t>
      </w:r>
      <w:r>
        <w:t>ilan Rakyat Republik Indonesia (DPR RI) yang mewakili daerah pemilihan KEPULAUAN RIAU, merupakan anggota aktif dari Fraksi Partai Golongan Karya dan menjalankan tugas legislatif dalam Komisi III - Anggota.</w:t>
      </w:r>
    </w:p>
    <w:p w14:paraId="25B1A045" w14:textId="77777777" w:rsidR="00410D5A" w:rsidRDefault="0091583F">
      <w:pPr>
        <w:jc w:val="both"/>
      </w:pPr>
      <w:r>
        <w:t>290. ABRAHAM SRIDJAJA, S.H., M.H., C.L.A. adalah a</w:t>
      </w:r>
      <w:r>
        <w:t>nggota Dewan Perwakilan Rakyat Republik Indonesia (DPR RI) yang mewakili daerah pemilihan DKI JAKARTA II, merupakan anggota aktif dari Fraksi Partai Golongan Karya dan menjalankan tugas legislatif dalam Komisi I - Anggota, Badan Kerja Sama Antar Parlemen -</w:t>
      </w:r>
      <w:r>
        <w:t xml:space="preserve"> Anggota.</w:t>
      </w:r>
    </w:p>
    <w:p w14:paraId="2A5E4A8A" w14:textId="77777777" w:rsidR="00410D5A" w:rsidRDefault="0091583F">
      <w:pPr>
        <w:jc w:val="both"/>
      </w:pPr>
      <w:r>
        <w:t>291. ERWIN AKSA adalah anggota Dewan Perwakilan Rakyat Republik Indonesia (DPR RI) yang mewakili daerah pemilihan DKI JAKARTA III, merupakan anggota aktif dari Fraksi Partai Golongan Karya dan menjalankan tugas legislatif dalam Komisi VIII - Angg</w:t>
      </w:r>
      <w:r>
        <w:t>ota.</w:t>
      </w:r>
    </w:p>
    <w:p w14:paraId="7E5E50F1" w14:textId="77777777" w:rsidR="00410D5A" w:rsidRDefault="0091583F">
      <w:pPr>
        <w:jc w:val="both"/>
      </w:pPr>
      <w:r>
        <w:t>292. Dr. ATALIA PRARATYA, S.I.P., M.I.Kom. adalah anggota Dewan Perwakilan Rakyat Republik Indonesia (DPR RI) yang mewakili daerah pemilihan JAWA BARAT I, merupakan anggota aktif dari Fraksi Partai Golongan Karya dan menjalankan tugas legislatif dalam</w:t>
      </w:r>
      <w:r>
        <w:t xml:space="preserve"> Komisi VIII - Anggota, Badan Urusan Rumah Tangga - Anggota.</w:t>
      </w:r>
    </w:p>
    <w:p w14:paraId="03543254" w14:textId="77777777" w:rsidR="00410D5A" w:rsidRDefault="0091583F">
      <w:pPr>
        <w:jc w:val="both"/>
      </w:pPr>
      <w:r>
        <w:t xml:space="preserve">293. NURUL ARIFIN, M.Si. adalah anggota Dewan Perwakilan Rakyat Republik Indonesia (DPR RI) yang mewakili daerah pemilihan JAWA BARAT I, merupakan anggota aktif dari Fraksi Partai </w:t>
      </w:r>
      <w:r>
        <w:lastRenderedPageBreak/>
        <w:t xml:space="preserve">Golongan Karya </w:t>
      </w:r>
      <w:r>
        <w:t>dan menjalankan tugas legislatif dalam Komisi I - Anggota, Badan Musyawarah - Anggota, Badan Anggaran - Anggota, Panitia Khusus - Wakil Ketua.</w:t>
      </w:r>
    </w:p>
    <w:p w14:paraId="501B6EE5" w14:textId="77777777" w:rsidR="00410D5A" w:rsidRDefault="0091583F">
      <w:pPr>
        <w:jc w:val="both"/>
      </w:pPr>
      <w:r>
        <w:t>294. Ir. H. ANANG SUSANTO SUHENDAR, M.Si. adalah anggota Dewan Perwakilan Rakyat Republik Indonesia (DPR RI) yang</w:t>
      </w:r>
      <w:r>
        <w:t xml:space="preserve"> mewakili daerah pemilihan JAWA BARAT II, merupakan anggota aktif dari Fraksi Partai Golongan Karya dan menjalankan tugas legislatif dalam Komisi II - Anggota.</w:t>
      </w:r>
    </w:p>
    <w:p w14:paraId="477A31BE" w14:textId="77777777" w:rsidR="00410D5A" w:rsidRDefault="0091583F">
      <w:pPr>
        <w:jc w:val="both"/>
      </w:pPr>
      <w:r>
        <w:t>295. Dr. H. DADANG M. NASER, S.H., M.I.Pol. adalah anggota Dewan Perwakilan Rakyat Republik Indo</w:t>
      </w:r>
      <w:r>
        <w:t>nesia (DPR RI) yang mewakili daerah pemilihan JAWA BARAT II, merupakan anggota aktif dari Fraksi Partai Golongan Karya dan menjalankan tugas legislatif dalam Komisi IV - Anggota.</w:t>
      </w:r>
    </w:p>
    <w:p w14:paraId="35D31BBE" w14:textId="77777777" w:rsidR="00410D5A" w:rsidRDefault="0091583F">
      <w:pPr>
        <w:jc w:val="both"/>
      </w:pPr>
      <w:r>
        <w:t xml:space="preserve">296. ISFHAN TAUFIK MUNGGARAN adalah anggota Dewan Perwakilan Rakyat Republik </w:t>
      </w:r>
      <w:r>
        <w:t>Indonesia (DPR RI) yang mewakili daerah pemilihan JAWA BARAT III, merupakan anggota aktif dari Fraksi Partai Golongan Karya dan menjalankan tugas legislatif dalam Komisi XIII - Anggota.</w:t>
      </w:r>
    </w:p>
    <w:p w14:paraId="7EDC1A11" w14:textId="77777777" w:rsidR="00410D5A" w:rsidRDefault="0091583F">
      <w:pPr>
        <w:jc w:val="both"/>
      </w:pPr>
      <w:r>
        <w:t xml:space="preserve">297. H. ILHAM PERMANA, S.E., M.M. adalah anggota Dewan </w:t>
      </w:r>
      <w:r>
        <w:t>Perwakilan Rakyat Republik Indonesia (DPR RI) yang mewakili daerah pemilihan JAWA BARAT III, merupakan anggota aktif dari Fraksi Partai Golongan Karya dan menjalankan tugas legislatif dalam Komisi VII - Anggota, Badan Anggaran - Anggota.</w:t>
      </w:r>
    </w:p>
    <w:p w14:paraId="5CE0FA68" w14:textId="77777777" w:rsidR="00410D5A" w:rsidRDefault="0091583F">
      <w:pPr>
        <w:jc w:val="both"/>
      </w:pPr>
      <w:r>
        <w:t>298. Hj. DEWI ASMA</w:t>
      </w:r>
      <w:r>
        <w:t>RA, S.H., M.H. adalah anggota Dewan Perwakilan Rakyat Republik Indonesia (DPR RI) yang mewakili daerah pemilihan JAWA BARAT IV, merupakan anggota aktif dari Fraksi Partai Golongan Karya dan menjalankan tugas legislatif dalam Komisi XIII - Wakil Ketua.</w:t>
      </w:r>
    </w:p>
    <w:p w14:paraId="3DF347EA" w14:textId="77777777" w:rsidR="00410D5A" w:rsidRDefault="0091583F">
      <w:pPr>
        <w:jc w:val="both"/>
      </w:pPr>
      <w:r>
        <w:t>299.</w:t>
      </w:r>
      <w:r>
        <w:t xml:space="preserve"> RAVINDRA AIRLANGGA, B.A., M.S. adalah anggota Dewan Perwakilan Rakyat Republik Indonesia (DPR RI) yang mewakili daerah pemilihan JAWA BARAT V, merupakan anggota aktif dari Fraksi Partai Golongan Karya dan menjalankan tugas legislatif dalam Komisi IX - Ang</w:t>
      </w:r>
      <w:r>
        <w:t>gota, Badan Kerja Sama Antar Parlemen - Wakil Ketua.</w:t>
      </w:r>
    </w:p>
    <w:p w14:paraId="391AB792" w14:textId="77777777" w:rsidR="00410D5A" w:rsidRDefault="0091583F">
      <w:pPr>
        <w:jc w:val="both"/>
      </w:pPr>
      <w:r>
        <w:t>300. RANNY FAHD A RAFIQ adalah anggota Dewan Perwakilan Rakyat Republik Indonesia (DPR RI) yang mewakili daerah pemilihan JAWA BARAT VI, merupakan anggota aktif dari Fraksi Partai Golongan Karya dan menj</w:t>
      </w:r>
      <w:r>
        <w:t>alankan tugas legislatif dalam Komisi IX - Anggota, Badan Anggaran - Anggota.</w:t>
      </w:r>
    </w:p>
    <w:p w14:paraId="51013487" w14:textId="77777777" w:rsidR="00410D5A" w:rsidRDefault="0091583F">
      <w:pPr>
        <w:jc w:val="both"/>
      </w:pPr>
      <w:r>
        <w:t>301. PUTERI ANETTA KOMARUDIN adalah anggota Dewan Perwakilan Rakyat Republik Indonesia (DPR RI) yang mewakili daerah pemilihan JAWA BARAT VII, merupakan anggota aktif dari Fraksi</w:t>
      </w:r>
      <w:r>
        <w:t xml:space="preserve"> Partai Golongan Karya dan menjalankan tugas legislatif dalam Komisi XI - Anggota, Badan Musyawarah - Anggota, Badan Anggaran - Anggota.</w:t>
      </w:r>
    </w:p>
    <w:p w14:paraId="36490CBD" w14:textId="77777777" w:rsidR="00410D5A" w:rsidRDefault="0091583F">
      <w:pPr>
        <w:jc w:val="both"/>
      </w:pPr>
      <w:r>
        <w:t>302. H. DANIEL MUTAQIEN SYAFIUDIN, S.T. adalah anggota Dewan Perwakilan Rakyat Republik Indonesia (DPR RI) yang mewakil</w:t>
      </w:r>
      <w:r>
        <w:t>i daerah pemilihan JAWA BARAT VIII, merupakan anggota aktif dari Fraksi Partai Golongan Karya dan menjalankan tugas legislatif dalam Komisi V - Anggota, Badan Legislasi - Anggota.</w:t>
      </w:r>
    </w:p>
    <w:p w14:paraId="2B7A8581" w14:textId="77777777" w:rsidR="00410D5A" w:rsidRDefault="0091583F">
      <w:pPr>
        <w:jc w:val="both"/>
      </w:pPr>
      <w:r>
        <w:t>303. Dr. DAVE AKBARSHAH FIKARNO LAKSONO, M.E. adalah anggota Dewan Perwakila</w:t>
      </w:r>
      <w:r>
        <w:t xml:space="preserve">n Rakyat Republik Indonesia (DPR RI) yang mewakili daerah pemilihan JAWA BARAT VIII, merupakan </w:t>
      </w:r>
      <w:r>
        <w:lastRenderedPageBreak/>
        <w:t>anggota aktif dari Fraksi Partai Golongan Karya dan menjalankan tugas legislatif dalam Komisi I - Wakil Ketua.</w:t>
      </w:r>
    </w:p>
    <w:p w14:paraId="16606D59" w14:textId="77777777" w:rsidR="00410D5A" w:rsidRDefault="0091583F">
      <w:pPr>
        <w:jc w:val="both"/>
      </w:pPr>
      <w:r>
        <w:t>304. ELITA BUDIATI, S.K.M., M.Si. adalah anggota D</w:t>
      </w:r>
      <w:r>
        <w:t>ewan Perwakilan Rakyat Republik Indonesia (DPR RI) yang mewakili daerah pemilihan JAWA BARAT IX, merupakan anggota aktif dari Fraksi Partai Golongan Karya dan menjalankan tugas legislatif dalam Komisi I - Anggota, Badan Legislasi - Anggota.</w:t>
      </w:r>
    </w:p>
    <w:p w14:paraId="0C4FADC0" w14:textId="77777777" w:rsidR="00410D5A" w:rsidRDefault="0091583F">
      <w:pPr>
        <w:jc w:val="both"/>
      </w:pPr>
      <w:r>
        <w:t>305. GALIH DIMU</w:t>
      </w:r>
      <w:r>
        <w:t>NTUR KARTASASMITA adalah anggota Dewan Perwakilan Rakyat Republik Indonesia (DPR RI) yang mewakili daerah pemilihan JAWA BARAT IX, merupakan anggota aktif dari Fraksi Partai Golongan Karya dan menjalankan tugas legislatif dalam Komisi XI - Anggota, Badan K</w:t>
      </w:r>
      <w:r>
        <w:t>erja Sama Antar Parlemen - Anggota.</w:t>
      </w:r>
    </w:p>
    <w:p w14:paraId="67C95DFD" w14:textId="77777777" w:rsidR="00410D5A" w:rsidRDefault="0091583F">
      <w:pPr>
        <w:jc w:val="both"/>
      </w:pPr>
      <w:r>
        <w:t>306. Dr.Tr. AGUN GUNANDJAR S, Bc.I.P., M.Si. adalah anggota Dewan Perwakilan Rakyat Republik Indonesia (DPR RI) yang mewakili daerah pemilihan JAWA BARAT X, merupakan anggota aktif dari Fraksi Partai Golongan Karya dan m</w:t>
      </w:r>
      <w:r>
        <w:t>enjalankan tugas legislatif dalam Komisi XIII - Anggota, Badan Aspirasi Masyarakat - Wakil Ketua.</w:t>
      </w:r>
    </w:p>
    <w:p w14:paraId="33279870" w14:textId="77777777" w:rsidR="00410D5A" w:rsidRDefault="0091583F">
      <w:pPr>
        <w:jc w:val="both"/>
      </w:pPr>
      <w:r>
        <w:t>307. ADE GINANJAR, S.Sos. adalah anggota Dewan Perwakilan Rakyat Republik Indonesia (DPR RI) yang mewakili daerah pemilihan JAWA BARAT XI, merupakan anggota a</w:t>
      </w:r>
      <w:r>
        <w:t>ktif dari Fraksi Partai Golongan Karya dan menjalankan tugas legislatif dalam Komisi V - Anggota, Badan Musyawarah - Anggota.</w:t>
      </w:r>
    </w:p>
    <w:p w14:paraId="110FDF40" w14:textId="77777777" w:rsidR="00410D5A" w:rsidRDefault="0091583F">
      <w:pPr>
        <w:jc w:val="both"/>
      </w:pPr>
      <w:r>
        <w:t>308. FERDIANSYAH, S.E., M.M. adalah anggota Dewan Perwakilan Rakyat Republik Indonesia (DPR RI) yang mewakili daerah pemilihan JAW</w:t>
      </w:r>
      <w:r>
        <w:t>A BARAT XI, merupakan anggota aktif dari Fraksi Partai Golongan Karya dan menjalankan tugas legislatif dalam Komisi X - Anggota, Badan Legislasi - Anggota.</w:t>
      </w:r>
    </w:p>
    <w:p w14:paraId="28F45692" w14:textId="77777777" w:rsidR="00410D5A" w:rsidRDefault="0091583F">
      <w:pPr>
        <w:jc w:val="both"/>
      </w:pPr>
      <w:r>
        <w:t>309. FIRNANDO H GANINDUTO, B.B.A. adalah anggota Dewan Perwakilan Rakyat Republik Indonesia (DPR RI)</w:t>
      </w:r>
      <w:r>
        <w:t xml:space="preserve"> yang mewakili daerah pemilihan JAWA TENGAH I, merupakan anggota aktif dari Fraksi Partai Golongan Karya dan menjalankan tugas legislatif dalam Komisi VI - Anggota, Badan Legislasi - Anggota.</w:t>
      </w:r>
    </w:p>
    <w:p w14:paraId="40A9DAFB" w14:textId="77777777" w:rsidR="00410D5A" w:rsidRDefault="0091583F">
      <w:pPr>
        <w:jc w:val="both"/>
      </w:pPr>
      <w:r>
        <w:t>310. ANDHIKA SATYA WASISTHO adalah anggota Dewan Perwakilan Raky</w:t>
      </w:r>
      <w:r>
        <w:t>at Republik Indonesia (DPR RI) yang mewakili daerah pemilihan JAWA TENGAH II, merupakan anggota aktif dari Fraksi Partai Golongan Karya dan menjalankan tugas legislatif dalam Komisi VII - Anggota, Badan Legislasi - Anggota.</w:t>
      </w:r>
    </w:p>
    <w:p w14:paraId="4F42B503" w14:textId="77777777" w:rsidR="00410D5A" w:rsidRDefault="0091583F">
      <w:pPr>
        <w:jc w:val="both"/>
      </w:pPr>
      <w:r>
        <w:t>311. JAMALUDIN MALIK, S.H., M.H.</w:t>
      </w:r>
      <w:r>
        <w:t xml:space="preserve"> adalah anggota Dewan Perwakilan Rakyat Republik Indonesia (DPR RI) yang mewakili daerah pemilihan JAWA TENGAH II, merupakan anggota aktif dari Fraksi Partai Golongan Karya dan menjalankan tugas legislatif dalam Badan Legislasi - Anggota, Komisi XIII - Ang</w:t>
      </w:r>
      <w:r>
        <w:t>gota.</w:t>
      </w:r>
    </w:p>
    <w:p w14:paraId="4D270829" w14:textId="77777777" w:rsidR="00410D5A" w:rsidRDefault="0091583F">
      <w:pPr>
        <w:jc w:val="both"/>
      </w:pPr>
      <w:r>
        <w:t xml:space="preserve">312. FIRMAN SOEBAGYO, S.E., M.H. adalah anggota Dewan Perwakilan Rakyat Republik Indonesia (DPR RI) yang mewakili daerah pemilihan JAWA TENGAH III, merupakan anggota aktif dari Fraksi </w:t>
      </w:r>
      <w:r>
        <w:lastRenderedPageBreak/>
        <w:t>Partai Golongan Karya dan menjalankan tugas legislatif dalam Komis</w:t>
      </w:r>
      <w:r>
        <w:t>i IV - Anggota, Badan Legislasi - Anggota.</w:t>
      </w:r>
    </w:p>
    <w:p w14:paraId="6D70DF17" w14:textId="77777777" w:rsidR="00410D5A" w:rsidRDefault="0091583F">
      <w:pPr>
        <w:jc w:val="both"/>
      </w:pPr>
      <w:r>
        <w:t xml:space="preserve">313. Drs. JULIYATMONO, M.M., M.H. adalah anggota Dewan Perwakilan Rakyat Republik Indonesia (DPR RI) yang mewakili daerah pemilihan JAWA TENGAH IV, merupakan anggota aktif dari Fraksi Partai Golongan Karya dan </w:t>
      </w:r>
      <w:r>
        <w:t>menjalankan tugas legislatif dalam Komisi X - Anggota.</w:t>
      </w:r>
    </w:p>
    <w:p w14:paraId="1E2B592A" w14:textId="77777777" w:rsidR="00410D5A" w:rsidRDefault="0091583F">
      <w:pPr>
        <w:jc w:val="both"/>
      </w:pPr>
      <w:r>
        <w:t>314. H. SINGGIH JANURATMOKO, S.K.H., M.M. adalah anggota Dewan Perwakilan Rakyat Republik Indonesia (DPR RI) yang mewakili daerah pemilihan JAWA TENGAH V, merupakan anggota aktif dari Fraksi Partai Gol</w:t>
      </w:r>
      <w:r>
        <w:t>ongan Karya dan menjalankan tugas legislatif dalam Komisi VIII - Wakil Ketua.</w:t>
      </w:r>
    </w:p>
    <w:p w14:paraId="000851A4" w14:textId="77777777" w:rsidR="00410D5A" w:rsidRDefault="0091583F">
      <w:pPr>
        <w:jc w:val="both"/>
      </w:pPr>
      <w:r>
        <w:t>315. Ir. PANGGAH SUSANTO, M.M. adalah anggota Dewan Perwakilan Rakyat Republik Indonesia (DPR RI) yang mewakili daerah pemilihan JAWA TENGAH VI, merupakan anggota aktif dari Frak</w:t>
      </w:r>
      <w:r>
        <w:t>si Partai Golongan Karya dan menjalankan tugas legislatif dalam Komisi IV - Wakil Ketua.</w:t>
      </w:r>
    </w:p>
    <w:p w14:paraId="5A30A897" w14:textId="77777777" w:rsidR="00410D5A" w:rsidRDefault="0091583F">
      <w:pPr>
        <w:jc w:val="both"/>
      </w:pPr>
      <w:r>
        <w:t>316. Dr. H. BAMBANG SOESATYO, S.E. adalah anggota Dewan Perwakilan Rakyat Republik Indonesia (DPR RI) yang mewakili daerah pemilihan JAWA TENGAH VII, merupakan anggota</w:t>
      </w:r>
      <w:r>
        <w:t xml:space="preserve"> aktif dari Fraksi Partai Golongan Karya dan menjalankan tugas legislatif dalam Komisi III - Anggota.</w:t>
      </w:r>
    </w:p>
    <w:p w14:paraId="17C0828C" w14:textId="77777777" w:rsidR="00410D5A" w:rsidRDefault="0091583F">
      <w:pPr>
        <w:jc w:val="both"/>
      </w:pPr>
      <w:r>
        <w:t>317. TETI ROHATININGSIH, S.Sos. adalah anggota Dewan Perwakilan Rakyat Republik Indonesia (DPR RI) yang mewakili daerah pemilihan JAWA TENGAH VIII, merupa</w:t>
      </w:r>
      <w:r>
        <w:t>kan anggota aktif dari Fraksi Partai Golongan Karya dan menjalankan tugas legislatif dalam Komisi IX - Anggota, Badan Urusan Rumah Tangga - Anggota.</w:t>
      </w:r>
    </w:p>
    <w:p w14:paraId="4F5D063B" w14:textId="77777777" w:rsidR="00410D5A" w:rsidRDefault="0091583F">
      <w:pPr>
        <w:jc w:val="both"/>
      </w:pPr>
      <w:r>
        <w:t xml:space="preserve">318. AGUNG WIDYANTORO, S.H., M.Si. adalah anggota Dewan Perwakilan Rakyat Republik Indonesia (DPR RI) yang </w:t>
      </w:r>
      <w:r>
        <w:t>mewakili daerah pemilihan JAWA TENGAH IX, merupakan anggota aktif dari Fraksi Partai Golongan Karya dan menjalankan tugas legislatif dalam Komisi X - Anggota, Mahkamah Kehormatan Dewan - Wakil Ketua.</w:t>
      </w:r>
    </w:p>
    <w:p w14:paraId="3EC4E950" w14:textId="77777777" w:rsidR="00410D5A" w:rsidRDefault="0091583F">
      <w:pPr>
        <w:jc w:val="both"/>
      </w:pPr>
      <w:r>
        <w:t xml:space="preserve">319. ASHRAFF ABU adalah anggota Dewan Perwakilan Rakyat </w:t>
      </w:r>
      <w:r>
        <w:t>Republik Indonesia (DPR RI) yang mewakili daerah pemilihan JAWA TENGAH X, merupakan anggota aktif dari Fraksi Partai Golongan Karya dan menjalankan tugas legislatif dalam Komisi X - Anggota.</w:t>
      </w:r>
    </w:p>
    <w:p w14:paraId="233780C6" w14:textId="77777777" w:rsidR="00410D5A" w:rsidRDefault="0091583F">
      <w:pPr>
        <w:jc w:val="both"/>
      </w:pPr>
      <w:r>
        <w:t>320. DONI AKBAR, S.E., M.M. adalah anggota Dewan Perwakilan Rakya</w:t>
      </w:r>
      <w:r>
        <w:t>t Republik Indonesia (DPR RI) yang mewakili daerah pemilihan JAWA TENGAH X, merupakan anggota aktif dari Fraksi Partai Golongan Karya dan menjalankan tugas legislatif dalam Komisi VI - Anggota, Badan Anggaran - Anggota.</w:t>
      </w:r>
    </w:p>
    <w:p w14:paraId="2353F630" w14:textId="77777777" w:rsidR="00410D5A" w:rsidRDefault="0091583F">
      <w:pPr>
        <w:jc w:val="both"/>
      </w:pPr>
      <w:r>
        <w:t>321. Drs. GANDUNG PARDIMAN, M.M. ada</w:t>
      </w:r>
      <w:r>
        <w:t>lah anggota Dewan Perwakilan Rakyat Republik Indonesia (DPR RI) yang mewakili daerah pemilihan DAERAH ISTIMEWA YOGYAKARTA, merupakan anggota aktif dari Fraksi Partai Golongan Karya dan menjalankan tugas legislatif dalam Komisi VII - Anggota.</w:t>
      </w:r>
    </w:p>
    <w:p w14:paraId="67184323" w14:textId="77777777" w:rsidR="00410D5A" w:rsidRDefault="0091583F">
      <w:pPr>
        <w:jc w:val="both"/>
      </w:pPr>
      <w:r>
        <w:t>322. Dr. Ir. H</w:t>
      </w:r>
      <w:r>
        <w:t>. ADIES KADIR, S.H., M.Hum. adalah anggota Dewan Perwakilan Rakyat Republik Indonesia (DPR RI) yang mewakili daerah pemilihan JAWA TIMUR I, merupakan anggota aktif dari Fraksi Partai Golongan Karya dan menjalankan tugas legislatif dalam Komisi III - Anggot</w:t>
      </w:r>
      <w:r>
        <w:t>a, Pimpinan - Wakil Ketua, -.</w:t>
      </w:r>
    </w:p>
    <w:p w14:paraId="28D47C4B" w14:textId="77777777" w:rsidR="00410D5A" w:rsidRDefault="0091583F">
      <w:pPr>
        <w:jc w:val="both"/>
      </w:pPr>
      <w:r>
        <w:lastRenderedPageBreak/>
        <w:t>323. Dr. H. MUKHAMAD MISBAKHUN, S.E., M.H. adalah anggota Dewan Perwakilan Rakyat Republik Indonesia (DPR RI) yang mewakili daerah pemilihan JAWA TIMUR II, merupakan anggota aktif dari Fraksi Partai Golongan Karya dan menjalan</w:t>
      </w:r>
      <w:r>
        <w:t>kan tugas legislatif dalam Komisi XI - Ketua.</w:t>
      </w:r>
    </w:p>
    <w:p w14:paraId="7AB11645" w14:textId="77777777" w:rsidR="00410D5A" w:rsidRDefault="0091583F">
      <w:pPr>
        <w:jc w:val="both"/>
      </w:pPr>
      <w:r>
        <w:t>324. ZULFIKAR ARSE SADIKIN, S.I.P., M.Si. adalah anggota Dewan Perwakilan Rakyat Republik Indonesia (DPR RI) yang mewakili daerah pemilihan JAWA TIMUR III, merupakan anggota aktif dari Fraksi Partai Golongan Ka</w:t>
      </w:r>
      <w:r>
        <w:t>rya dan menjalankan tugas legislatif dalam Komisi II - Wakil Ketua.</w:t>
      </w:r>
    </w:p>
    <w:p w14:paraId="76B04AC7" w14:textId="77777777" w:rsidR="00410D5A" w:rsidRDefault="0091583F">
      <w:pPr>
        <w:jc w:val="both"/>
      </w:pPr>
      <w:r>
        <w:t>325. MUHAMAD NUR PURNAMASIDI, S.Sos. adalah anggota Dewan Perwakilan Rakyat Republik Indonesia (DPR RI) yang mewakili daerah pemilihan JAWA TIMUR IV, merupakan anggota aktif dari Fraksi Pa</w:t>
      </w:r>
      <w:r>
        <w:t>rtai Golongan Karya dan menjalankan tugas legislatif dalam Komisi X - Anggota, Badan Anggaran - Anggota.</w:t>
      </w:r>
    </w:p>
    <w:p w14:paraId="64319BEB" w14:textId="77777777" w:rsidR="00410D5A" w:rsidRDefault="0091583F">
      <w:pPr>
        <w:jc w:val="both"/>
      </w:pPr>
      <w:r>
        <w:t>326. AHMAD IRAWAN, S.H., M.H. adalah anggota Dewan Perwakilan Rakyat Republik Indonesia (DPR RI) yang mewakili daerah pemilihan JAWA TIMUR V, merupakan</w:t>
      </w:r>
      <w:r>
        <w:t xml:space="preserve"> anggota aktif dari Fraksi Partai Golongan Karya dan menjalankan tugas legislatif dalam Komisi II - Anggota, Badan Legislasi - Anggota.</w:t>
      </w:r>
    </w:p>
    <w:p w14:paraId="5E37684D" w14:textId="77777777" w:rsidR="00410D5A" w:rsidRDefault="0091583F">
      <w:pPr>
        <w:jc w:val="both"/>
      </w:pPr>
      <w:r>
        <w:t>327. M. SARMUJI, S.E., M.Si. adalah anggota Dewan Perwakilan Rakyat Republik Indonesia (DPR RI) yang mewakili daerah pem</w:t>
      </w:r>
      <w:r>
        <w:t>ilihan JAWA TIMUR VI, merupakan anggota aktif dari Fraksi Partai Golongan Karya dan menjalankan tugas legislatif dalam Komisi VI - Anggota, Badan Musyawarah - Anggota.</w:t>
      </w:r>
    </w:p>
    <w:p w14:paraId="0EA93B53" w14:textId="77777777" w:rsidR="00410D5A" w:rsidRDefault="0091583F">
      <w:pPr>
        <w:jc w:val="both"/>
      </w:pPr>
      <w:r>
        <w:t>328. Dr. Ir. HERU TJAHJONO, M.M. adalah anggota Dewan Perwakilan Rakyat Republik Indones</w:t>
      </w:r>
      <w:r>
        <w:t>ia (DPR RI) yang mewakili daerah pemilihan JAWA TIMUR VI, merupakan anggota aktif dari Fraksi Partai Golongan Karya dan menjalankan tugas legislatif dalam Komisi IX - Anggota, Badan Kerja Sama Antar Parlemen - Anggota.</w:t>
      </w:r>
    </w:p>
    <w:p w14:paraId="0D55A178" w14:textId="77777777" w:rsidR="00410D5A" w:rsidRDefault="0091583F">
      <w:pPr>
        <w:jc w:val="both"/>
      </w:pPr>
      <w:r>
        <w:t xml:space="preserve">329. Dr. H. ALI MUFTHI, S.Ag., M.Si. </w:t>
      </w:r>
      <w:r>
        <w:t>adalah anggota Dewan Perwakilan Rakyat Republik Indonesia (DPR RI) yang mewakili daerah pemilihan JAWA TIMUR VII, merupakan anggota aktif dari Fraksi Partai Golongan Karya dan menjalankan tugas legislatif dalam Komisi V - Anggota, Badan Anggaran - Anggota,</w:t>
      </w:r>
      <w:r>
        <w:t xml:space="preserve"> Panitia Khusus - Anggota.</w:t>
      </w:r>
    </w:p>
    <w:p w14:paraId="2920228E" w14:textId="77777777" w:rsidR="00410D5A" w:rsidRDefault="0091583F">
      <w:pPr>
        <w:jc w:val="both"/>
      </w:pPr>
      <w:r>
        <w:t>330. M. YAHYA ZAINI, S.H. adalah anggota Dewan Perwakilan Rakyat Republik Indonesia (DPR RI) yang mewakili daerah pemilihan JAWA TIMUR VIII, merupakan anggota aktif dari Fraksi Partai Golongan Karya dan menjalankan tugas legislat</w:t>
      </w:r>
      <w:r>
        <w:t>if dalam Komisi IX - Wakil Ketua.</w:t>
      </w:r>
    </w:p>
    <w:p w14:paraId="50DA70A2" w14:textId="77777777" w:rsidR="00410D5A" w:rsidRDefault="0091583F">
      <w:pPr>
        <w:jc w:val="both"/>
      </w:pPr>
      <w:r>
        <w:t>331. Dra. Hj. HAENY RELAWATI RINI WIDYASTUTI, M.Si. adalah anggota Dewan Perwakilan Rakyat Republik Indonesia (DPR RI) yang mewakili daerah pemilihan JAWA TIMUR IX, merupakan anggota aktif dari Fraksi Partai Golongan Karya</w:t>
      </w:r>
      <w:r>
        <w:t xml:space="preserve"> dan menjalankan tugas legislatif dalam Komisi VIII - Anggota, Badan Anggaran - Anggota.</w:t>
      </w:r>
    </w:p>
    <w:p w14:paraId="671FE8E4" w14:textId="77777777" w:rsidR="00410D5A" w:rsidRDefault="0091583F">
      <w:pPr>
        <w:jc w:val="both"/>
      </w:pPr>
      <w:r>
        <w:t>332. EKO WAHYUDI adalah anggota Dewan Perwakilan Rakyat Republik Indonesia (DPR RI) yang mewakili daerah pemilihan JAWA TIMUR IX, merupakan anggota aktif dari Fraksi P</w:t>
      </w:r>
      <w:r>
        <w:t>artai Golongan Karya dan menjalankan tugas legislatif dalam Komisi IV - Anggota, Badan Urusan Rumah Tangga - Anggota.</w:t>
      </w:r>
    </w:p>
    <w:p w14:paraId="4E365E33" w14:textId="77777777" w:rsidR="00410D5A" w:rsidRDefault="0091583F">
      <w:pPr>
        <w:jc w:val="both"/>
      </w:pPr>
      <w:r>
        <w:lastRenderedPageBreak/>
        <w:t>333. AHMAD LABIB, S.H.I., M.H. adalah anggota Dewan Perwakilan Rakyat Republik Indonesia (DPR RI) yang mewakili daerah pemilihan JAWA TIMU</w:t>
      </w:r>
      <w:r>
        <w:t>R X, merupakan anggota aktif dari Fraksi Partai Golongan Karya dan menjalankan tugas legislatif dalam Komisi VI - Anggota, Badan Legislasi - Anggota.</w:t>
      </w:r>
    </w:p>
    <w:p w14:paraId="16C8AF89" w14:textId="77777777" w:rsidR="00410D5A" w:rsidRDefault="0091583F">
      <w:pPr>
        <w:jc w:val="both"/>
      </w:pPr>
      <w:r>
        <w:t>334. Dr. ERIC HERMAWAN, M.T., M.M. adalah anggota Dewan Perwakilan Rakyat Republik Indonesia (DPR RI) yang</w:t>
      </w:r>
      <w:r>
        <w:t xml:space="preserve"> mewakili daerah pemilihan JAWA TIMUR XI, merupakan anggota aktif dari Fraksi Partai Golongan Karya dan menjalankan tugas legislatif dalam Komisi XI - Anggota, Badan Akuntabilitas Keuangan Negara - Anggota.</w:t>
      </w:r>
    </w:p>
    <w:p w14:paraId="2C02C88D" w14:textId="77777777" w:rsidR="00410D5A" w:rsidRDefault="0091583F">
      <w:pPr>
        <w:jc w:val="both"/>
      </w:pPr>
      <w:r>
        <w:t>335. Dr. Hj. ADDE ROSI KHOERUNNISA, S.Sos., M.Si.</w:t>
      </w:r>
      <w:r>
        <w:t xml:space="preserve"> adalah anggota Dewan Perwakilan Rakyat Republik Indonesia (DPR RI) yang mewakili daerah pemilihan BANTEN I, merupakan anggota aktif dari Fraksi Partai Golongan Karya dan menjalankan tugas legislatif dalam Komisi X - Anggota, Badan Kerja Sama Antar Parleme</w:t>
      </w:r>
      <w:r>
        <w:t>n - Anggota.</w:t>
      </w:r>
    </w:p>
    <w:p w14:paraId="01D4A264" w14:textId="77777777" w:rsidR="00410D5A" w:rsidRDefault="0091583F">
      <w:pPr>
        <w:jc w:val="both"/>
      </w:pPr>
      <w:r>
        <w:t>336. H. TUBAGUS HAERUL JAMAN, S.E. adalah anggota Dewan Perwakilan Rakyat Republik Indonesia (DPR RI) yang mewakili daerah pemilihan BANTEN II, merupakan anggota aktif dari Fraksi Partai Golongan Karya dan menjalankan tugas legislatif dalam Ko</w:t>
      </w:r>
      <w:r>
        <w:t>misi IX - Anggota, Badan Musyawarah - Anggota, Badan Anggaran - Anggota.</w:t>
      </w:r>
    </w:p>
    <w:p w14:paraId="55668FA6" w14:textId="77777777" w:rsidR="00410D5A" w:rsidRDefault="0091583F">
      <w:pPr>
        <w:jc w:val="both"/>
      </w:pPr>
      <w:r>
        <w:t>337. Drs. H. MUJAKKIR ZUHRI adalah anggota Dewan Perwakilan Rakyat Republik Indonesia (DPR RI) yang mewakili daerah pemilihan BANTEN III, merupakan anggota aktif dari Fraksi Partai Go</w:t>
      </w:r>
      <w:r>
        <w:t>longan Karya dan menjalankan tugas legislatif dalam Komisi VII - Anggota.</w:t>
      </w:r>
    </w:p>
    <w:p w14:paraId="5AA1AB6C" w14:textId="77777777" w:rsidR="00410D5A" w:rsidRDefault="0091583F">
      <w:pPr>
        <w:jc w:val="both"/>
      </w:pPr>
      <w:r>
        <w:t>338. H. ANDI ACHMAD DARA, S.E., M.A.P. adalah anggota Dewan Perwakilan Rakyat Republik Indonesia (DPR RI) yang mewakili daerah pemilihan BANTEN III, merupakan anggota aktif dari Frak</w:t>
      </w:r>
      <w:r>
        <w:t>si Partai Golongan Karya dan menjalankan tugas legislatif dalam Komisi XI - Anggota, Badan Akuntabilitas Keuangan Negara - Wakil Ketua.</w:t>
      </w:r>
    </w:p>
    <w:p w14:paraId="073A3018" w14:textId="77777777" w:rsidR="00410D5A" w:rsidRDefault="0091583F">
      <w:pPr>
        <w:jc w:val="both"/>
      </w:pPr>
      <w:r>
        <w:t>339. GDE SUMARJAYA LINGGIH, S.E., M.AP. adalah anggota Dewan Perwakilan Rakyat Republik Indonesia (DPR RI) yang mewakili</w:t>
      </w:r>
      <w:r>
        <w:t xml:space="preserve"> daerah pemilihan BALI, merupakan anggota aktif dari Fraksi Partai Golongan Karya dan menjalankan tugas legislatif dalam Komisi VI - Anggota.</w:t>
      </w:r>
    </w:p>
    <w:p w14:paraId="5E53C4BC" w14:textId="77777777" w:rsidR="00410D5A" w:rsidRDefault="0091583F">
      <w:pPr>
        <w:jc w:val="both"/>
      </w:pPr>
      <w:r>
        <w:t>340. Ir. Hj. SARI YULIATI, M.T. adalah anggota Dewan Perwakilan Rakyat Republik Indonesia (DPR RI) yang mewakili d</w:t>
      </w:r>
      <w:r>
        <w:t>aerah pemilihan NUSA TENGGARA BARAT II, merupakan anggota aktif dari Fraksi Partai Golongan Karya dan menjalankan tugas legislatif dalam Komisi III - Wakil Ketua, Badan Musyawarah - Anggota.</w:t>
      </w:r>
    </w:p>
    <w:p w14:paraId="4EAF4D18" w14:textId="77777777" w:rsidR="00410D5A" w:rsidRDefault="0091583F">
      <w:pPr>
        <w:jc w:val="both"/>
      </w:pPr>
      <w:r>
        <w:t>341. MELCHIAS MARKUS MEKENG, M.H. adalah anggota Dewan Perwakilan</w:t>
      </w:r>
      <w:r>
        <w:t xml:space="preserve"> Rakyat Republik Indonesia (DPR RI) yang mewakili daerah pemilihan NUSA TENGGARA TIMUR I, merupakan anggota aktif dari Fraksi Partai Golongan Karya dan menjalankan tugas legislatif dalam Komisi XI - Anggota, Badan Akuntabilitas Keuangan Negara - Anggota.</w:t>
      </w:r>
    </w:p>
    <w:p w14:paraId="362D61AB" w14:textId="77777777" w:rsidR="00410D5A" w:rsidRDefault="0091583F">
      <w:pPr>
        <w:jc w:val="both"/>
      </w:pPr>
      <w:r>
        <w:t xml:space="preserve">342. Dr. UMBU KABUNANG RUDI YANTO HUNGA, S.H., M.H. adalah anggota Dewan Perwakilan Rakyat Republik Indonesia (DPR RI) yang mewakili daerah pemilihan NUSA TENGGARA TIMUR II, </w:t>
      </w:r>
      <w:r>
        <w:lastRenderedPageBreak/>
        <w:t>merupakan anggota aktif dari Fraksi Partai Golongan Karya dan menjalankan tugas le</w:t>
      </w:r>
      <w:r>
        <w:t>gislatif dalam Badan Legislasi - Anggota, Komisi XIII - Anggota.</w:t>
      </w:r>
    </w:p>
    <w:p w14:paraId="0608AFB2" w14:textId="77777777" w:rsidR="00410D5A" w:rsidRDefault="0091583F">
      <w:pPr>
        <w:jc w:val="both"/>
      </w:pPr>
      <w:r>
        <w:t>343. GAVRIEL P. NOVANTO, B.A., M.Sc. adalah anggota Dewan Perwakilan Rakyat Republik Indonesia (DPR RI) yang mewakili daerah pemilihan NUSA TENGGARA TIMUR II, merupakan anggota aktif dari Fra</w:t>
      </w:r>
      <w:r>
        <w:t>ksi Partai Golongan Karya dan menjalankan tugas legislatif dalam Komisi I - Anggota, Badan Legislasi - Anggota, Panitia Khusus - Anggota.</w:t>
      </w:r>
    </w:p>
    <w:p w14:paraId="1648F996" w14:textId="77777777" w:rsidR="00410D5A" w:rsidRDefault="0091583F">
      <w:pPr>
        <w:jc w:val="both"/>
      </w:pPr>
      <w:r>
        <w:t>344. FRANCISCUS MARIA AGUSTINUS SIBARANI adalah anggota Dewan Perwakilan Rakyat Republik Indonesia (DPR RI) yang mewak</w:t>
      </w:r>
      <w:r>
        <w:t>ili daerah pemilihan KALIMANTAN BARAT I, merupakan anggota aktif dari Fraksi Partai Golongan Karya dan menjalankan tugas legislatif dalam Komisi XIII - Anggota.</w:t>
      </w:r>
    </w:p>
    <w:p w14:paraId="089BB2A2" w14:textId="77777777" w:rsidR="00410D5A" w:rsidRDefault="0091583F">
      <w:pPr>
        <w:jc w:val="both"/>
      </w:pPr>
      <w:r>
        <w:t>345. Dr. Drs. ADRIANUS ASIA SIDOT, M.Si. adalah anggota Dewan Perwakilan Rakyat Republik Indone</w:t>
      </w:r>
      <w:r>
        <w:t>sia (DPR RI) yang mewakili daerah pemilihan KALIMANTAN BARAT II, merupakan anggota aktif dari Fraksi Partai Golongan Karya dan menjalankan tugas legislatif dalam Komisi IV - Anggota.</w:t>
      </w:r>
    </w:p>
    <w:p w14:paraId="58209ABC" w14:textId="77777777" w:rsidR="00410D5A" w:rsidRDefault="0091583F">
      <w:pPr>
        <w:jc w:val="both"/>
      </w:pPr>
      <w:r>
        <w:t>346. Drs. MUKHTARUDIN adalah anggota Dewan Perwakilan Rakyat Republik Ind</w:t>
      </w:r>
      <w:r>
        <w:t>onesia (DPR RI) yang mewakili daerah pemilihan KALIMANTAN TENGAH, merupakan anggota aktif dari Fraksi Partai Golongan Karya dan menjalankan tugas legislatif dalam Badan Musyawarah - Anggota, Badan Anggaran - Anggota, Komisi XII - Anggota.</w:t>
      </w:r>
    </w:p>
    <w:p w14:paraId="75DD0CBD" w14:textId="77777777" w:rsidR="00410D5A" w:rsidRDefault="0091583F">
      <w:pPr>
        <w:jc w:val="both"/>
      </w:pPr>
      <w:r>
        <w:t xml:space="preserve">347. Drs. H. </w:t>
      </w:r>
      <w:r>
        <w:t xml:space="preserve">BAMBANG HERI PURNAMA, S.T., S.H., M.H. adalah anggota Dewan Perwakilan Rakyat Republik Indonesia (DPR RI) yang mewakili daerah pemilihan KALIMANTAN SELATAN I, merupakan anggota aktif dari Fraksi Partai Golongan Karya dan menjalankan tugas legislatif dalam </w:t>
      </w:r>
      <w:r>
        <w:t>Komisi I - Anggota.</w:t>
      </w:r>
    </w:p>
    <w:p w14:paraId="3C3EA4D3" w14:textId="77777777" w:rsidR="00410D5A" w:rsidRDefault="0091583F">
      <w:pPr>
        <w:jc w:val="both"/>
      </w:pPr>
      <w:r>
        <w:t xml:space="preserve">348. SANDI FITRIAN NOOR, S.T., M.M. adalah anggota Dewan Perwakilan Rakyat Republik Indonesia (DPR RI) yang mewakili daerah pemilihan KALIMANTAN SELATAN I, merupakan anggota aktif dari Fraksi Partai Golongan Karya dan menjalankan tugas </w:t>
      </w:r>
      <w:r>
        <w:t>legislatif dalam Komisi VIII - Anggota.</w:t>
      </w:r>
    </w:p>
    <w:p w14:paraId="4A45F75C" w14:textId="77777777" w:rsidR="00410D5A" w:rsidRDefault="0091583F">
      <w:pPr>
        <w:jc w:val="both"/>
      </w:pPr>
      <w:r>
        <w:t xml:space="preserve">349. Dr. Drs. RIKWANTO, S.H., M.Hum. adalah anggota Dewan Perwakilan Rakyat Republik Indonesia (DPR RI) yang mewakili daerah pemilihan KALIMANTAN SELATAN II, merupakan anggota aktif dari Fraksi Partai Golongan Karya </w:t>
      </w:r>
      <w:r>
        <w:t>dan menjalankan tugas legislatif dalam Komisi III - Anggota, Badan Aspirasi Masyarakat - Anggota.</w:t>
      </w:r>
    </w:p>
    <w:p w14:paraId="792F73E9" w14:textId="77777777" w:rsidR="00410D5A" w:rsidRDefault="0091583F">
      <w:pPr>
        <w:jc w:val="both"/>
      </w:pPr>
      <w:r>
        <w:t>350. Hj. SARIFAH SURAIDAH adalah anggota Dewan Perwakilan Rakyat Republik Indonesia (DPR RI) yang mewakili daerah pemilihan KALIMANTAN TIMUR, merupakan anggot</w:t>
      </w:r>
      <w:r>
        <w:t>a aktif dari Fraksi Partai Golongan Karya dan menjalankan tugas legislatif dalam Komisi VI - Anggota, Badan Anggaran - Anggota.</w:t>
      </w:r>
    </w:p>
    <w:p w14:paraId="2C7EBCA3" w14:textId="77777777" w:rsidR="00410D5A" w:rsidRDefault="0091583F">
      <w:pPr>
        <w:jc w:val="both"/>
      </w:pPr>
      <w:r>
        <w:t xml:space="preserve">351. Dr. Ir. HETIFAH SJAIFUDIAN, M.P.P. adalah anggota Dewan Perwakilan Rakyat Republik Indonesia (DPR RI) yang mewakili daerah </w:t>
      </w:r>
      <w:r>
        <w:t>pemilihan KALIMANTAN TIMUR, merupakan anggota aktif dari Fraksi Partai Golongan Karya dan menjalankan tugas legislatif dalam Komisi X - Ketua.</w:t>
      </w:r>
    </w:p>
    <w:p w14:paraId="151790F5" w14:textId="77777777" w:rsidR="00410D5A" w:rsidRDefault="0091583F">
      <w:pPr>
        <w:jc w:val="both"/>
      </w:pPr>
      <w:r>
        <w:lastRenderedPageBreak/>
        <w:t xml:space="preserve">352. CHRISTIANY EUGENIA PARUNTU adalah anggota Dewan Perwakilan Rakyat Republik Indonesia (DPR RI) yang mewakili </w:t>
      </w:r>
      <w:r>
        <w:t>daerah pemilihan SULAWESI UTARA, merupakan anggota aktif dari Fraksi Partai Golongan Karya dan menjalankan tugas legislatif dalam Komisi VI - Anggota, Badan Anggaran - Anggota.</w:t>
      </w:r>
    </w:p>
    <w:p w14:paraId="4420D561" w14:textId="77777777" w:rsidR="00410D5A" w:rsidRDefault="0091583F">
      <w:pPr>
        <w:jc w:val="both"/>
      </w:pPr>
      <w:r>
        <w:t>353. H. MUHIDIN MOHAMAD SAID, S.E., M.B.A. adalah anggota Dewan Perwakilan Raky</w:t>
      </w:r>
      <w:r>
        <w:t>at Republik Indonesia (DPR RI) yang mewakili daerah pemilihan SULAWESI TENGAH, merupakan anggota aktif dari Fraksi Partai Golongan Karya dan menjalankan tugas legislatif dalam Komisi XI - Anggota, Badan Anggaran - Wakil Ketua.</w:t>
      </w:r>
    </w:p>
    <w:p w14:paraId="3AA6C3EE" w14:textId="77777777" w:rsidR="00410D5A" w:rsidRDefault="0091583F">
      <w:pPr>
        <w:jc w:val="both"/>
      </w:pPr>
      <w:r>
        <w:t>354. Ir. BENIYANTO, S.T. adal</w:t>
      </w:r>
      <w:r>
        <w:t>ah anggota Dewan Perwakilan Rakyat Republik Indonesia (DPR RI) yang mewakili daerah pemilihan SULAWESI TENGAH, merupakan anggota aktif dari Fraksi Partai Golongan Karya dan menjalankan tugas legislatif dalam Komisi XII - Anggota.</w:t>
      </w:r>
    </w:p>
    <w:p w14:paraId="2AB74533" w14:textId="77777777" w:rsidR="00410D5A" w:rsidRDefault="0091583F">
      <w:pPr>
        <w:jc w:val="both"/>
      </w:pPr>
      <w:r>
        <w:t>355. DRS. HAMKA B. KADY, M</w:t>
      </w:r>
      <w:r>
        <w:t xml:space="preserve">.S. adalah anggota Dewan Perwakilan Rakyat Republik Indonesia (DPR RI) yang mewakili daerah pemilihan SULAWESI SELATAN I, merupakan anggota aktif dari Fraksi Partai Golongan Karya dan menjalankan tugas legislatif dalam Komisi V - Anggota, Badan Anggaran - </w:t>
      </w:r>
      <w:r>
        <w:t>Anggota.</w:t>
      </w:r>
    </w:p>
    <w:p w14:paraId="53E670CB" w14:textId="77777777" w:rsidR="00410D5A" w:rsidRDefault="0091583F">
      <w:pPr>
        <w:jc w:val="both"/>
      </w:pPr>
      <w:r>
        <w:t>356. Prof. Dr. Drs. H.A.M. NURDIN HALID adalah anggota Dewan Perwakilan Rakyat Republik Indonesia (DPR RI) yang mewakili daerah pemilihan SULAWESI SELATAN II, merupakan anggota aktif dari Fraksi Partai Golongan Karya dan menjalankan tugas legislat</w:t>
      </w:r>
      <w:r>
        <w:t>if dalam Komisi VI - Wakil Ketua.</w:t>
      </w:r>
    </w:p>
    <w:p w14:paraId="4A820F96" w14:textId="77777777" w:rsidR="00410D5A" w:rsidRDefault="0091583F">
      <w:pPr>
        <w:jc w:val="both"/>
      </w:pPr>
      <w:r>
        <w:t>357. Dr. H.M. TAUFAN PAWE, S.H., M.H. adalah anggota Dewan Perwakilan Rakyat Republik Indonesia (DPR RI) yang mewakili daerah pemilihan SULAWESI SELATAN II, merupakan anggota aktif dari Fraksi Partai Golongan Karya dan men</w:t>
      </w:r>
      <w:r>
        <w:t>jalankan tugas legislatif dalam Komisi II - Anggota, Badan Anggaran - Anggota.</w:t>
      </w:r>
    </w:p>
    <w:p w14:paraId="7A9CC049" w14:textId="77777777" w:rsidR="00410D5A" w:rsidRDefault="0091583F">
      <w:pPr>
        <w:jc w:val="both"/>
      </w:pPr>
      <w:r>
        <w:t>358. AGUSTINA MANGANDE adalah anggota Dewan Perwakilan Rakyat Republik Indonesia (DPR RI) yang mewakili daerah pemilihan SULAWESI SELATAN III, merupakan anggota aktif dari Fraks</w:t>
      </w:r>
      <w:r>
        <w:t>i Partai Golongan Karya dan menjalankan tugas legislatif dalam Komisi II - Anggota.</w:t>
      </w:r>
    </w:p>
    <w:p w14:paraId="6A89A5B5" w14:textId="77777777" w:rsidR="00410D5A" w:rsidRDefault="0091583F">
      <w:pPr>
        <w:jc w:val="both"/>
      </w:pPr>
      <w:r>
        <w:t>359. Ir. RIDWAN BAE adalah anggota Dewan Perwakilan Rakyat Republik Indonesia (DPR RI) yang mewakili daerah pemilihan SULAWESI TENGGARA, merupakan anggota aktif dari Fraksi</w:t>
      </w:r>
      <w:r>
        <w:t xml:space="preserve"> Partai Golongan Karya dan menjalankan tugas legislatif dalam Komisi V - Wakil Ketua.</w:t>
      </w:r>
    </w:p>
    <w:p w14:paraId="3DA6EDE4" w14:textId="77777777" w:rsidR="00410D5A" w:rsidRDefault="0091583F">
      <w:pPr>
        <w:jc w:val="both"/>
      </w:pPr>
      <w:r>
        <w:t>360. Drs. H. RUSLI HABIBIE, M.A.P. adalah anggota Dewan Perwakilan Rakyat Republik Indonesia (DPR RI) yang mewakili daerah pemilihan GORONTALO, merupakan anggota aktif da</w:t>
      </w:r>
      <w:r>
        <w:t>ri Fraksi Partai Golongan Karya dan menjalankan tugas legislatif dalam Komisi XII - Anggota.</w:t>
      </w:r>
    </w:p>
    <w:p w14:paraId="48011533" w14:textId="77777777" w:rsidR="00410D5A" w:rsidRDefault="0091583F">
      <w:pPr>
        <w:jc w:val="both"/>
      </w:pPr>
      <w:r>
        <w:t>361. ALIEN MUS, S.Sos. adalah anggota Dewan Perwakilan Rakyat Republik Indonesia (DPR RI) yang mewakili daerah pemilihan MALUKU UTARA, merupakan anggota aktif dari</w:t>
      </w:r>
      <w:r>
        <w:t xml:space="preserve"> Fraksi Partai Golongan Karya dan menjalankan tugas legislatif dalam Komisi IV - Anggota, Badan Urusan Rumah Tangga - Wakil Ketua.</w:t>
      </w:r>
    </w:p>
    <w:p w14:paraId="6C972968" w14:textId="77777777" w:rsidR="00410D5A" w:rsidRDefault="0091583F">
      <w:pPr>
        <w:jc w:val="both"/>
      </w:pPr>
      <w:r>
        <w:lastRenderedPageBreak/>
        <w:t>362. drg. ALFONS MANIBUI adalah anggota Dewan Perwakilan Rakyat Republik Indonesia (DPR RI) yang mewakili daerah pemilihan PA</w:t>
      </w:r>
      <w:r>
        <w:t>PUA BARAT, merupakan anggota aktif dari Fraksi Partai Golongan Karya dan menjalankan tugas legislatif dalam Badan Musyawarah - Anggota, Komisi XII - Anggota.</w:t>
      </w:r>
    </w:p>
    <w:p w14:paraId="7E1C597D" w14:textId="77777777" w:rsidR="00410D5A" w:rsidRDefault="0091583F">
      <w:pPr>
        <w:jc w:val="both"/>
      </w:pPr>
      <w:r>
        <w:t>363. Dr. SOEDESON TANDRA, S.H., M.Hum. adalah anggota Dewan Perwakilan Rakyat Republik Indonesia (</w:t>
      </w:r>
      <w:r>
        <w:t>DPR RI) yang mewakili daerah pemilihan PAPUA TENGAH, merupakan anggota aktif dari Fraksi Partai Golongan Karya dan menjalankan tugas legislatif dalam Komisi III - Anggota, Badan Anggaran - Anggota.</w:t>
      </w:r>
    </w:p>
    <w:p w14:paraId="20A20108" w14:textId="77777777" w:rsidR="00410D5A" w:rsidRDefault="0091583F">
      <w:pPr>
        <w:jc w:val="both"/>
      </w:pPr>
      <w:r>
        <w:t>364. ROBERT JOPPY KARDINAL, S.A.B. adalah anggota Dewan Pe</w:t>
      </w:r>
      <w:r>
        <w:t>rwakilan Rakyat Republik Indonesia (DPR RI) yang mewakili daerah pemilihan PAPUA BARAT DAYA, merupakan anggota aktif dari Fraksi Partai Golongan Karya dan menjalankan tugas legislatif dalam Komisi IV - Anggota, Badan Kerja Sama Antar Parlemen - Anggota.</w:t>
      </w:r>
    </w:p>
    <w:p w14:paraId="020E43B0" w14:textId="77777777" w:rsidR="00410D5A" w:rsidRDefault="0091583F">
      <w:pPr>
        <w:jc w:val="both"/>
      </w:pPr>
      <w:r>
        <w:t>36</w:t>
      </w:r>
      <w:r>
        <w:t>5. H. MUSLIM AYUB, S.H., M.M. adalah anggota Dewan Perwakilan Rakyat Republik Indonesia (DPR RI) yang mewakili daerah pemilihan ACEH I, merupakan anggota aktif dari Fraksi Partai NasDem dan menjalankan tugas legislatif dalam Badan Legislasi - Anggota, Pani</w:t>
      </w:r>
      <w:r>
        <w:t>tia Khusus - Anggota, Komisi XIII - Anggota.</w:t>
      </w:r>
    </w:p>
    <w:p w14:paraId="784757C1" w14:textId="77777777" w:rsidR="00410D5A" w:rsidRDefault="0091583F">
      <w:pPr>
        <w:jc w:val="both"/>
      </w:pPr>
      <w:r>
        <w:t>366. IRSAN SOSIAWAN, M.B.A. adalah anggota Dewan Perwakilan Rakyat Republik Indonesia (DPR RI) yang mewakili daerah pemilihan ACEH II, merupakan anggota aktif dari Fraksi Partai NasDem dan menjalankan tugas legi</w:t>
      </w:r>
      <w:r>
        <w:t>slatif dalam Badan Anggaran - Anggota, Panitia Khusus - Kapoksi, Komisi XII - Kapoksi.</w:t>
      </w:r>
    </w:p>
    <w:p w14:paraId="63FE7662" w14:textId="77777777" w:rsidR="00410D5A" w:rsidRDefault="0091583F">
      <w:pPr>
        <w:jc w:val="both"/>
      </w:pPr>
      <w:r>
        <w:t>367. PRANANDA SURYA PALOH adalah anggota Dewan Perwakilan Rakyat Republik Indonesia (DPR RI) yang mewakili daerah pemilihan SUMATERA UTARA I, merupakan anggota aktif dar</w:t>
      </w:r>
      <w:r>
        <w:t>i Fraksi Partai NasDem dan menjalankan tugas legislatif dalam Komisi I - Anggota, Badan Kerja Sama Antar Parlemen - Anggota, Panitia Khusus - Anggota.</w:t>
      </w:r>
    </w:p>
    <w:p w14:paraId="34107454" w14:textId="77777777" w:rsidR="00410D5A" w:rsidRDefault="0091583F">
      <w:pPr>
        <w:jc w:val="both"/>
      </w:pPr>
      <w:r>
        <w:t xml:space="preserve">368. MARTIN MANURUNG, S.E., M.A. adalah anggota Dewan Perwakilan Rakyat Republik Indonesia (DPR RI) yang </w:t>
      </w:r>
      <w:r>
        <w:t>mewakili daerah pemilihan SUMATERA UTARA II, merupakan anggota aktif dari Fraksi Partai NasDem dan menjalankan tugas legislatif dalam Komisi XI - Kapoksi, Badan Legislasi - Wakil Ketua, Panitia Khusus - Ketua Poksi.</w:t>
      </w:r>
    </w:p>
    <w:p w14:paraId="764B957A" w14:textId="77777777" w:rsidR="00410D5A" w:rsidRDefault="0091583F">
      <w:pPr>
        <w:jc w:val="both"/>
      </w:pPr>
      <w:r>
        <w:t>369. RUDI HARTONO BANGUN, S.E. adalah an</w:t>
      </w:r>
      <w:r>
        <w:t>ggota Dewan Perwakilan Rakyat Republik Indonesia (DPR RI) yang mewakili daerah pemilihan SUMATERA UTARA III, merupakan anggota aktif dari Fraksi Partai NasDem dan menjalankan tugas legislatif dalam Komisi VI - Anggota, Panitia Khusus - Anggota.</w:t>
      </w:r>
    </w:p>
    <w:p w14:paraId="4CB256CA" w14:textId="77777777" w:rsidR="00410D5A" w:rsidRDefault="0091583F">
      <w:pPr>
        <w:jc w:val="both"/>
      </w:pPr>
      <w:r>
        <w:t>370. Hj. LI</w:t>
      </w:r>
      <w:r>
        <w:t>SDA HENDRAJONI, S.E., M.M.Tr. adalah anggota Dewan Perwakilan Rakyat Republik Indonesia (DPR RI) yang mewakili daerah pemilihan SUMATERA BARAT I, merupakan anggota aktif dari Fraksi Partai NasDem dan menjalankan tugas legislatif dalam Komisi VIII - Anggota</w:t>
      </w:r>
      <w:r>
        <w:t>, Badan Legislasi - Anggota, Panitia Khusus - Anggota.</w:t>
      </w:r>
    </w:p>
    <w:p w14:paraId="70B86BC1" w14:textId="77777777" w:rsidR="00410D5A" w:rsidRDefault="0091583F">
      <w:pPr>
        <w:jc w:val="both"/>
      </w:pPr>
      <w:r>
        <w:lastRenderedPageBreak/>
        <w:t xml:space="preserve">371. Ir. M. SHADIQ PASADIGOE, S.H., M.M. adalah anggota Dewan Perwakilan Rakyat Republik Indonesia (DPR RI) yang mewakili daerah pemilihan SUMATERA BARAT I, merupakan anggota aktif dari Fraksi </w:t>
      </w:r>
      <w:r>
        <w:t>Partai NasDem dan menjalankan tugas legislatif dalam Panitia Khusus - Anggota, Komisi XIII - Anggota.</w:t>
      </w:r>
    </w:p>
    <w:p w14:paraId="6E0ACC4A" w14:textId="77777777" w:rsidR="00410D5A" w:rsidRDefault="0091583F">
      <w:pPr>
        <w:jc w:val="both"/>
      </w:pPr>
      <w:r>
        <w:t>372. CINDY MONICA SALSABILA SETIAWAN, S.M. adalah anggota Dewan Perwakilan Rakyat Republik Indonesia (DPR RI) yang mewakili daerah pemilihan SUMATERA BARA</w:t>
      </w:r>
      <w:r>
        <w:t>T II, merupakan anggota aktif dari Fraksi Partai NasDem dan menjalankan tugas legislatif dalam Komisi IV - Anggota, Badan Legislasi - Anggota, Panitia Khusus - Anggota.</w:t>
      </w:r>
    </w:p>
    <w:p w14:paraId="2F4C126B" w14:textId="77777777" w:rsidR="00410D5A" w:rsidRDefault="0091583F">
      <w:pPr>
        <w:jc w:val="both"/>
      </w:pPr>
      <w:r>
        <w:t>373. Dr. SYARIF FASHA, S.E., M.E. adalah anggota Dewan Perwakilan Rakyat Republik Indon</w:t>
      </w:r>
      <w:r>
        <w:t>esia (DPR RI) yang mewakili daerah pemilihan JAMBI, merupakan anggota aktif dari Fraksi Partai NasDem dan menjalankan tugas legislatif dalam Badan Urusan Rumah Tangga - Anggota, Panitia Khusus - Anggota, Komisi XII - Anggota.</w:t>
      </w:r>
    </w:p>
    <w:p w14:paraId="146B5D21" w14:textId="77777777" w:rsidR="00410D5A" w:rsidRDefault="0091583F">
      <w:pPr>
        <w:jc w:val="both"/>
      </w:pPr>
      <w:r>
        <w:t xml:space="preserve">374. H.FAUZI AMRO M.SI adalah </w:t>
      </w:r>
      <w:r>
        <w:t>anggota Dewan Perwakilan Rakyat Republik Indonesia (DPR RI) yang mewakili daerah pemilihan SUMATERA SELATAN I, merupakan anggota aktif dari Fraksi Partai NasDem dan menjalankan tugas legislatif dalam Komisi XI - Wakil Ketua.</w:t>
      </w:r>
    </w:p>
    <w:p w14:paraId="75E06EB0" w14:textId="77777777" w:rsidR="00410D5A" w:rsidRDefault="0091583F">
      <w:pPr>
        <w:jc w:val="both"/>
      </w:pPr>
      <w:r>
        <w:t>375. IRMA SURYANI, S.E., M.M. a</w:t>
      </w:r>
      <w:r>
        <w:t>dalah anggota Dewan Perwakilan Rakyat Republik Indonesia (DPR RI) yang mewakili daerah pemilihan SUMATERA SELATAN II, merupakan anggota aktif dari Fraksi Partai NasDem dan menjalankan tugas legislatif dalam Badan Urusan Rumah Tangga - Kapoksi, Panitia Khus</w:t>
      </w:r>
      <w:r>
        <w:t>us - Ketua Poksi.</w:t>
      </w:r>
    </w:p>
    <w:p w14:paraId="3E033C84" w14:textId="77777777" w:rsidR="00410D5A" w:rsidRDefault="0091583F">
      <w:pPr>
        <w:jc w:val="both"/>
      </w:pPr>
      <w:r>
        <w:t>376. ERNA SARI DEWI, S.E. adalah anggota Dewan Perwakilan Rakyat Republik Indonesia (DPR RI) yang mewakili daerah pemilihan BENGKULU, merupakan anggota aktif dari Fraksi Partai NasDem dan menjalankan tugas legislatif dalam Komisi VII - Ka</w:t>
      </w:r>
      <w:r>
        <w:t>poksi, Panitia Khusus - Ketua Poksi.</w:t>
      </w:r>
    </w:p>
    <w:p w14:paraId="1D35610F" w14:textId="77777777" w:rsidR="00410D5A" w:rsidRDefault="0091583F">
      <w:pPr>
        <w:jc w:val="both"/>
      </w:pPr>
      <w:r>
        <w:t>377. RAHMAWATI HERDIAN, S.H., M.Kn. adalah anggota Dewan Perwakilan Rakyat Republik Indonesia (DPR RI) yang mewakili daerah pemilihan LAMPUNG I, merupakan anggota aktif dari Fraksi Partai NasDem dan menjalankan tugas le</w:t>
      </w:r>
      <w:r>
        <w:t>gislatif dalam Komisi IX - Anggota, Panitia Khusus - Anggota.</w:t>
      </w:r>
    </w:p>
    <w:p w14:paraId="23D92C68" w14:textId="77777777" w:rsidR="00410D5A" w:rsidRDefault="0091583F">
      <w:pPr>
        <w:jc w:val="both"/>
      </w:pPr>
      <w:r>
        <w:t>378. TAMANURI adalah anggota Dewan Perwakilan Rakyat Republik Indonesia (DPR RI) yang mewakili daerah pemilihan LAMPUNG II, merupakan anggota aktif dari Fraksi Partai NasDem dan menjalankan tuga</w:t>
      </w:r>
      <w:r>
        <w:t>s legislatif dalam Komisi V - Anggota, Badan Aspirasi Masyarakat - Anggota.</w:t>
      </w:r>
    </w:p>
    <w:p w14:paraId="5D894ED9" w14:textId="77777777" w:rsidR="00410D5A" w:rsidRDefault="0091583F">
      <w:pPr>
        <w:jc w:val="both"/>
      </w:pPr>
      <w:r>
        <w:t>379. RANDI ZULMARIADI, S. M. adalah anggota Dewan Perwakilan Rakyat Republik Indonesia (DPR RI) yang mewakili daerah pemilihan KEPULAUAN RIAU, merupakan anggota aktif dari Fraksi P</w:t>
      </w:r>
      <w:r>
        <w:t>artai NasDem dan menjalankan tugas legislatif dalam Komisi VI - Anggota, Panitia Khusus - Anggota.</w:t>
      </w:r>
    </w:p>
    <w:p w14:paraId="77A2B617" w14:textId="77777777" w:rsidR="00410D5A" w:rsidRDefault="0091583F">
      <w:pPr>
        <w:jc w:val="both"/>
      </w:pPr>
      <w:r>
        <w:t xml:space="preserve">380. Dr. H. AHMAD SAHRONI, S.E., M.I.Kom. adalah anggota Dewan Perwakilan Rakyat Republik Indonesia (DPR RI) yang mewakili daerah pemilihan DKI JAKARTA III, </w:t>
      </w:r>
      <w:r>
        <w:t>merupakan anggota aktif dari Fraksi Partai NasDem dan menjalankan tugas legislatif dalam Komisi III - Wakil Ketua, Badan Musyawarah - Anggota.</w:t>
      </w:r>
    </w:p>
    <w:p w14:paraId="383099B3" w14:textId="77777777" w:rsidR="00410D5A" w:rsidRDefault="0091583F">
      <w:pPr>
        <w:jc w:val="both"/>
      </w:pPr>
      <w:r>
        <w:lastRenderedPageBreak/>
        <w:t>381. RAJIV adalah anggota Dewan Perwakilan Rakyat Republik Indonesia (DPR RI) yang mewakili daerah pemilihan JAWA</w:t>
      </w:r>
      <w:r>
        <w:t xml:space="preserve"> BARAT II, merupakan anggota aktif dari Fraksi Partai NasDem dan menjalankan tugas legislatif dalam Komisi IV - Anggota, Badan Urusan Rumah Tangga - Anggota, Panitia Khusus - Anggota.</w:t>
      </w:r>
    </w:p>
    <w:p w14:paraId="3B853FEB" w14:textId="77777777" w:rsidR="00410D5A" w:rsidRDefault="0091583F">
      <w:pPr>
        <w:jc w:val="both"/>
      </w:pPr>
      <w:r>
        <w:t>382. ANANDA TOHPATI N.R. adalah anggota Dewan Perwakilan Rakyat Republik</w:t>
      </w:r>
      <w:r>
        <w:t xml:space="preserve"> Indonesia (DPR RI) yang mewakili daerah pemilihan JAWA BARAT III, merupakan anggota aktif dari Fraksi Partai NasDem dan menjalankan tugas legislatif dalam Komisi IV - Anggota, Badan Legislasi - Anggota, Panitia Khusus - Anggota.</w:t>
      </w:r>
    </w:p>
    <w:p w14:paraId="01F1F6B0" w14:textId="77777777" w:rsidR="00410D5A" w:rsidRDefault="0091583F">
      <w:pPr>
        <w:jc w:val="both"/>
      </w:pPr>
      <w:r>
        <w:t>383. ASEP WAHYUWIJAYA adal</w:t>
      </w:r>
      <w:r>
        <w:t>ah anggota Dewan Perwakilan Rakyat Republik Indonesia (DPR RI) yang mewakili daerah pemilihan JAWA BARAT V, merupakan anggota aktif dari Fraksi Partai NasDem dan menjalankan tugas legislatif dalam Komisi VI - Anggota, Badan Anggaran - Anggota, Panitia Khus</w:t>
      </w:r>
      <w:r>
        <w:t>us - Anggota.</w:t>
      </w:r>
    </w:p>
    <w:p w14:paraId="3A916906" w14:textId="77777777" w:rsidR="00410D5A" w:rsidRDefault="0091583F">
      <w:pPr>
        <w:jc w:val="both"/>
      </w:pPr>
      <w:r>
        <w:t xml:space="preserve">384. SAAN MUSTOPA adalah anggota Dewan Perwakilan Rakyat Republik Indonesia (DPR RI) yang mewakili daerah pemilihan JAWA BARAT VII, merupakan anggota aktif dari Fraksi Partai NasDem dan menjalankan tugas legislatif dalam Komisi II - Anggota, </w:t>
      </w:r>
      <w:r>
        <w:t>Pimpinan - Wakil Ketua, -.</w:t>
      </w:r>
    </w:p>
    <w:p w14:paraId="7776CFAA" w14:textId="77777777" w:rsidR="00410D5A" w:rsidRDefault="0091583F">
      <w:pPr>
        <w:jc w:val="both"/>
      </w:pPr>
      <w:r>
        <w:t>385. SATORI, S.PdI., M.M. adalah anggota Dewan Perwakilan Rakyat Republik Indonesia (DPR RI) yang mewakili daerah pemilihan JAWA BARAT VIII, merupakan anggota aktif dari Fraksi Partai NasDem dan menjalankan tugas legislatif dalam</w:t>
      </w:r>
      <w:r>
        <w:t xml:space="preserve"> Komisi VIII - Anggota, Badan Aspirasi Masyarakat - Anggota.</w:t>
      </w:r>
    </w:p>
    <w:p w14:paraId="24099E5A" w14:textId="77777777" w:rsidR="00410D5A" w:rsidRDefault="0091583F">
      <w:pPr>
        <w:jc w:val="both"/>
      </w:pPr>
      <w:r>
        <w:t>386. UJANG BEY, S.I.P., M.I.P. adalah anggota Dewan Perwakilan Rakyat Republik Indonesia (DPR RI) yang mewakili daerah pemilihan JAWA BARAT IX, merupakan anggota aktif dari Fraksi Partai NasDem d</w:t>
      </w:r>
      <w:r>
        <w:t>an menjalankan tugas legislatif dalam Komisi II - Kapoksi, Badan Legislasi - Anggota, Panitia Khusus - Anggota, Panitia Khusus - Kapoksi.</w:t>
      </w:r>
    </w:p>
    <w:p w14:paraId="200CA443" w14:textId="77777777" w:rsidR="00410D5A" w:rsidRDefault="0091583F">
      <w:pPr>
        <w:jc w:val="both"/>
      </w:pPr>
      <w:r>
        <w:t>387. Dr. SHOHIBUL IMAM, CA., CPA. adalah anggota Dewan Perwakilan Rakyat Republik Indonesia (DPR RI) yang mewakili dae</w:t>
      </w:r>
      <w:r>
        <w:t>rah pemilihan JAWA BARAT X, merupakan anggota aktif dari Fraksi Partai NasDem dan menjalankan tugas legislatif dalam Komisi XI - Anggota, Badan Akuntabilitas Keuangan Negara - Kapoksi, Panitia Khusus - Anggota.</w:t>
      </w:r>
    </w:p>
    <w:p w14:paraId="20064F58" w14:textId="77777777" w:rsidR="00410D5A" w:rsidRDefault="0091583F">
      <w:pPr>
        <w:jc w:val="both"/>
      </w:pPr>
      <w:r>
        <w:t>388. LOLA NELRIA OKTAVIA, S.E. adalah anggota</w:t>
      </w:r>
      <w:r>
        <w:t xml:space="preserve"> Dewan Perwakilan Rakyat Republik Indonesia (DPR RI) yang mewakili daerah pemilihan JAWA BARAT XI, merupakan anggota aktif dari Fraksi Partai NasDem dan menjalankan tugas legislatif dalam Komisi III - Anggota, Panitia Khusus - Anggota.</w:t>
      </w:r>
    </w:p>
    <w:p w14:paraId="2D1EB4DE" w14:textId="77777777" w:rsidR="00410D5A" w:rsidRDefault="0091583F">
      <w:pPr>
        <w:jc w:val="both"/>
      </w:pPr>
      <w:r>
        <w:t>389. Drs. FADHOLI, M</w:t>
      </w:r>
      <w:r>
        <w:t xml:space="preserve">.I.Kom. adalah anggota Dewan Perwakilan Rakyat Republik Indonesia (DPR RI) yang mewakili daerah pemilihan JAWA TENGAH I, merupakan anggota aktif dari Fraksi Partai NasDem dan menjalankan tugas legislatif dalam Komisi V - Kapoksi, Mahkamah Kehormatan Dewan </w:t>
      </w:r>
      <w:r>
        <w:t>- Anggota.</w:t>
      </w:r>
    </w:p>
    <w:p w14:paraId="0E0D7095" w14:textId="77777777" w:rsidR="00410D5A" w:rsidRDefault="0091583F">
      <w:pPr>
        <w:jc w:val="both"/>
      </w:pPr>
      <w:r>
        <w:lastRenderedPageBreak/>
        <w:t>390. LESTARI MOERDIJAT adalah anggota Dewan Perwakilan Rakyat Republik Indonesia (DPR RI) yang mewakili daerah pemilihan JAWA TENGAH II, merupakan anggota aktif dari Fraksi Partai NasDem dan menjalankan tugas legislatif dalam Komisi X - Anggota,</w:t>
      </w:r>
      <w:r>
        <w:t xml:space="preserve"> Panitia Khusus - Anggota.</w:t>
      </w:r>
    </w:p>
    <w:p w14:paraId="34A4C5FE" w14:textId="77777777" w:rsidR="00410D5A" w:rsidRDefault="0091583F">
      <w:pPr>
        <w:jc w:val="both"/>
      </w:pPr>
      <w:r>
        <w:t xml:space="preserve">391. Hj. SRI WULAN, S.E., M.M. adalah anggota Dewan Perwakilan Rakyat Republik Indonesia (DPR RI) yang mewakili daerah pemilihan JAWA TENGAH III, merupakan anggota aktif dari Fraksi Partai NasDem dan menjalankan tugas legislatif </w:t>
      </w:r>
      <w:r>
        <w:t>dalam Komisi VIII - Anggota, Panitia Khusus - Anggota.</w:t>
      </w:r>
    </w:p>
    <w:p w14:paraId="304C6E27" w14:textId="77777777" w:rsidR="00410D5A" w:rsidRDefault="0091583F">
      <w:pPr>
        <w:jc w:val="both"/>
      </w:pPr>
      <w:r>
        <w:t>392. NAFA URBACH adalah anggota Dewan Perwakilan Rakyat Republik Indonesia (DPR RI) yang mewakili daerah pemilihan JAWA TENGAH VI, merupakan anggota aktif dari Fraksi Partai NasDem dan menjalankan tuga</w:t>
      </w:r>
      <w:r>
        <w:t>s legislatif dalam Komisi IX - Anggota, Badan Musyawarah - Anggota, Panitia Khusus - Anggota.</w:t>
      </w:r>
    </w:p>
    <w:p w14:paraId="7F2A8F94" w14:textId="77777777" w:rsidR="00410D5A" w:rsidRDefault="0091583F">
      <w:pPr>
        <w:jc w:val="both"/>
      </w:pPr>
      <w:r>
        <w:t>393. AMELIA ANGGRAINI adalah anggota Dewan Perwakilan Rakyat Republik Indonesia (DPR RI) yang mewakili daerah pemilihan JAWA TENGAH VII, merupakan anggota aktif d</w:t>
      </w:r>
      <w:r>
        <w:t>ari Fraksi Partai NasDem dan menjalankan tugas legislatif dalam Komisi I - Anggota, Badan Kerja Sama Antar Parlemen - Kapoksi, Panitia Khusus - Anggota.</w:t>
      </w:r>
    </w:p>
    <w:p w14:paraId="1ED31090" w14:textId="77777777" w:rsidR="00410D5A" w:rsidRDefault="0091583F">
      <w:pPr>
        <w:jc w:val="both"/>
      </w:pPr>
      <w:r>
        <w:t xml:space="preserve">394. SUGENG SUPARWOTO adalah anggota Dewan Perwakilan Rakyat Republik Indonesia (DPR RI) yang mewakili </w:t>
      </w:r>
      <w:r>
        <w:t>daerah pemilihan JAWA TENGAH VIII, merupakan anggota aktif dari Fraksi Partai NasDem dan menjalankan tugas legislatif dalam Panitia Khusus - Anggota, Panitia Khusus - Komisi XII, Komisi XII - Anggota.</w:t>
      </w:r>
    </w:p>
    <w:p w14:paraId="222F1817" w14:textId="77777777" w:rsidR="00410D5A" w:rsidRDefault="0091583F">
      <w:pPr>
        <w:jc w:val="both"/>
      </w:pPr>
      <w:r>
        <w:t>395. YOYOK RIYO SUDIBYO adalah anggota Dewan Perwakilan</w:t>
      </w:r>
      <w:r>
        <w:t xml:space="preserve"> Rakyat Republik Indonesia (DPR RI) yang mewakili daerah pemilihan JAWA TENGAH X, merupakan anggota aktif dari Fraksi Partai NasDem dan menjalankan tugas legislatif dalam Komisi VII - Anggota, Panitia Khusus - Anggota.</w:t>
      </w:r>
    </w:p>
    <w:p w14:paraId="03BBF18B" w14:textId="77777777" w:rsidR="00410D5A" w:rsidRDefault="0091583F">
      <w:pPr>
        <w:jc w:val="both"/>
      </w:pPr>
      <w:r>
        <w:t>396. H. SUBARDI, S.H., M.H. adalah an</w:t>
      </w:r>
      <w:r>
        <w:t>ggota Dewan Perwakilan Rakyat Republik Indonesia (DPR RI) yang mewakili daerah pemilihan DAERAH ISTIMEWA YOGYAKARTA, merupakan anggota aktif dari Fraksi Partai NasDem dan menjalankan tugas legislatif dalam Komisi VI - Anggota, Badan Legislasi - Anggota, Pa</w:t>
      </w:r>
      <w:r>
        <w:t>nitia Khusus - Anggota.</w:t>
      </w:r>
    </w:p>
    <w:p w14:paraId="5C2E0409" w14:textId="77777777" w:rsidR="00410D5A" w:rsidRDefault="0091583F">
      <w:pPr>
        <w:jc w:val="both"/>
      </w:pPr>
      <w:r>
        <w:t xml:space="preserve">397. LITA MACHFUD ARIFIN adalah anggota Dewan Perwakilan Rakyat Republik Indonesia (DPR RI) yang mewakili daerah pemilihan JAWA TIMUR I, merupakan anggota aktif dari Fraksi Partai NasDem dan menjalankan tugas legislatif dalam </w:t>
      </w:r>
      <w:r>
        <w:t>Komisi X - Anggota, Panitia Khusus - Anggota.</w:t>
      </w:r>
    </w:p>
    <w:p w14:paraId="6C5DC35B" w14:textId="77777777" w:rsidR="00410D5A" w:rsidRDefault="0091583F">
      <w:pPr>
        <w:jc w:val="both"/>
      </w:pPr>
      <w:r>
        <w:t>398. Hj. DINI RAHMANIA, S.IAN, M.M. adalah anggota Dewan Perwakilan Rakyat Republik Indonesia (DPR RI) yang mewakili daerah pemilihan JAWA TIMUR II, merupakan anggota aktif dari Fraksi Partai NasDem dan menjala</w:t>
      </w:r>
      <w:r>
        <w:t>nkan tugas legislatif dalam Komisi VIII - Anggota, Panitia Khusus - Anggota.</w:t>
      </w:r>
    </w:p>
    <w:p w14:paraId="641C5E16" w14:textId="77777777" w:rsidR="00410D5A" w:rsidRDefault="0091583F">
      <w:pPr>
        <w:jc w:val="both"/>
      </w:pPr>
      <w:r>
        <w:t>399. H. CHARLES MEIKYANSAH, S.Sos., M.I.Kom. adalah anggota Dewan Perwakilan Rakyat Republik Indonesia (DPR RI) yang mewakili daerah pemilihan JAWA TIMUR IV, merupakan anggota akt</w:t>
      </w:r>
      <w:r>
        <w:t>if dari Fraksi Partai NasDem dan menjalankan tugas legislatif dalam Komisi XI - Anggota, Badan Anggaran - Anggota, Panitia Khusus - Anggota.</w:t>
      </w:r>
    </w:p>
    <w:p w14:paraId="2F525EB7" w14:textId="77777777" w:rsidR="00410D5A" w:rsidRDefault="0091583F">
      <w:pPr>
        <w:jc w:val="both"/>
      </w:pPr>
      <w:r>
        <w:lastRenderedPageBreak/>
        <w:t xml:space="preserve">400. NURHADI, S.Pd., M.H. adalah anggota Dewan Perwakilan Rakyat Republik Indonesia (DPR RI) yang mewakili </w:t>
      </w:r>
      <w:r>
        <w:t>daerah pemilihan JAWA TIMUR VI, merupakan anggota aktif dari Fraksi Partai NasDem dan menjalankan tugas legislatif dalam Komisi IX - Anggota, Panitia Khusus - Anggota.</w:t>
      </w:r>
    </w:p>
    <w:p w14:paraId="06085B77" w14:textId="77777777" w:rsidR="00410D5A" w:rsidRDefault="0091583F">
      <w:pPr>
        <w:jc w:val="both"/>
      </w:pPr>
      <w:r>
        <w:t>401. MUHAMMAD HABIBUR ROCHMAN, S.E. adalah anggota Dewan Perwakilan Rakyat Republik Indo</w:t>
      </w:r>
      <w:r>
        <w:t>nesia (DPR RI) yang mewakili daerah pemilihan JAWA TIMUR VIII, merupakan anggota aktif dari Fraksi Partai NasDem dan menjalankan tugas legislatif dalam Komisi II - Anggota, Panitia Khusus - Anggota.</w:t>
      </w:r>
    </w:p>
    <w:p w14:paraId="09A99490" w14:textId="77777777" w:rsidR="00410D5A" w:rsidRDefault="0091583F">
      <w:pPr>
        <w:jc w:val="both"/>
      </w:pPr>
      <w:r>
        <w:t xml:space="preserve">402. THORIQ MAJIDDANOR, S.E., S.H., M.HP. adalah anggota </w:t>
      </w:r>
      <w:r>
        <w:t>Dewan Perwakilan Rakyat Republik Indonesia (DPR RI) yang mewakili daerah pemilihan JAWA TIMUR X, merupakan anggota aktif dari Fraksi Partai NasDem dan menjalankan tugas legislatif dalam Komisi XI - Anggota, Panitia Khusus - Anggota.</w:t>
      </w:r>
    </w:p>
    <w:p w14:paraId="49B511DB" w14:textId="77777777" w:rsidR="00410D5A" w:rsidRDefault="0091583F">
      <w:pPr>
        <w:jc w:val="both"/>
      </w:pPr>
      <w:r>
        <w:t>403. WILLY ADITYA adala</w:t>
      </w:r>
      <w:r>
        <w:t>h anggota Dewan Perwakilan Rakyat Republik Indonesia (DPR RI) yang mewakili daerah pemilihan JAWA TIMUR XI, merupakan anggota aktif dari Fraksi Partai NasDem dan menjalankan tugas legislatif dalam Badan Musyawarah - Anggota, Komisi XIII - Ketua.</w:t>
      </w:r>
    </w:p>
    <w:p w14:paraId="427AEB94" w14:textId="77777777" w:rsidR="00410D5A" w:rsidRDefault="0091583F">
      <w:pPr>
        <w:jc w:val="both"/>
      </w:pPr>
      <w:r>
        <w:t xml:space="preserve">404. ARIF </w:t>
      </w:r>
      <w:r>
        <w:t>RAHMAN adalah anggota Dewan Perwakilan Rakyat Republik Indonesia (DPR RI) yang mewakili daerah pemilihan BANTEN I, merupakan anggota aktif dari Fraksi Partai NasDem dan menjalankan tugas legislatif dalam Komisi IV - Anggota, Badan Legislasi - Kapoksi, Pani</w:t>
      </w:r>
      <w:r>
        <w:t>tia Khusus - Anggota, Panitia Khusus - Kapoksi.</w:t>
      </w:r>
    </w:p>
    <w:p w14:paraId="00AC71A0" w14:textId="77777777" w:rsidR="00410D5A" w:rsidRDefault="0091583F">
      <w:pPr>
        <w:jc w:val="both"/>
      </w:pPr>
      <w:r>
        <w:t>405. Prof. Dr. H. FURTASAN ALI YUSUF, S.E., S.Kom., M.M. adalah anggota Dewan Perwakilan Rakyat Republik Indonesia (DPR RI) yang mewakili daerah pemilihan BANTEN II, merupakan anggota aktif dari Fraksi Partai</w:t>
      </w:r>
      <w:r>
        <w:t xml:space="preserve"> NasDem dan menjalankan tugas legislatif dalam Komisi X - Anggota, Badan Legislasi - Anggota, Panitia Khusus - Anggota.</w:t>
      </w:r>
    </w:p>
    <w:p w14:paraId="728FA6F7" w14:textId="77777777" w:rsidR="00410D5A" w:rsidRDefault="0091583F">
      <w:pPr>
        <w:jc w:val="both"/>
      </w:pPr>
      <w:r>
        <w:t>406. Dr. H. WAHIDIN HALIM, M.Si. adalah anggota Dewan Perwakilan Rakyat Republik Indonesia (DPR RI) yang mewakili daerah pemilihan BANTE</w:t>
      </w:r>
      <w:r>
        <w:t>N III, merupakan anggota aktif dari Fraksi Partai NasDem dan menjalankan tugas legislatif dalam Komisi VIII - Kapoksi, Panitia Khusus - Ketua Poksi, Mahkamah Kehormatan Dewan - Kapoksi.</w:t>
      </w:r>
    </w:p>
    <w:p w14:paraId="0C055981" w14:textId="77777777" w:rsidR="00410D5A" w:rsidRDefault="0091583F">
      <w:pPr>
        <w:jc w:val="both"/>
      </w:pPr>
      <w:r>
        <w:t>407. Ir. I NENGAH SENANTARA adalah anggota Dewan Perwakilan Rakyat Rep</w:t>
      </w:r>
      <w:r>
        <w:t>ublik Indonesia (DPR RI) yang mewakili daerah pemilihan BALI, merupakan anggota aktif dari Fraksi Partai NasDem dan menjalankan tugas legislatif dalam Komisi VI - Anggota, Panitia Khusus - Anggota.</w:t>
      </w:r>
    </w:p>
    <w:p w14:paraId="44476DF9" w14:textId="77777777" w:rsidR="00410D5A" w:rsidRDefault="0091583F">
      <w:pPr>
        <w:jc w:val="both"/>
      </w:pPr>
      <w:r>
        <w:t>408. H. MORI HANAFI, S.E.,MCom adalah anggota Dewan Perwak</w:t>
      </w:r>
      <w:r>
        <w:t>ilan Rakyat Republik Indonesia (DPR RI) yang mewakili daerah pemilihan NUSA TENGGARA BARAT I, merupakan anggota aktif dari Fraksi Partai NasDem dan menjalankan tugas legislatif dalam Komisi V - Anggota, Panitia Khusus - Anggota.</w:t>
      </w:r>
    </w:p>
    <w:p w14:paraId="0352C792" w14:textId="77777777" w:rsidR="00410D5A" w:rsidRDefault="0091583F">
      <w:pPr>
        <w:jc w:val="both"/>
      </w:pPr>
      <w:r>
        <w:t xml:space="preserve">409. FAUZAN KHALID, S.Ag., </w:t>
      </w:r>
      <w:r>
        <w:t>M.Si. adalah anggota Dewan Perwakilan Rakyat Republik Indonesia (DPR RI) yang mewakili daerah pemilihan NUSA TENGGARA BARAT II, merupakan anggota aktif dari Fraksi Partai NasDem dan menjalankan tugas legislatif dalam Komisi II - Anggota, Panitia Khusus - A</w:t>
      </w:r>
      <w:r>
        <w:t>nggota.</w:t>
      </w:r>
    </w:p>
    <w:p w14:paraId="19BEE4EA" w14:textId="77777777" w:rsidR="00410D5A" w:rsidRDefault="0091583F">
      <w:pPr>
        <w:jc w:val="both"/>
      </w:pPr>
      <w:r>
        <w:lastRenderedPageBreak/>
        <w:t>410. JULIE SUTRISNO LAISKODAT adalah anggota Dewan Perwakilan Rakyat Republik Indonesia (DPR RI) yang mewakili daerah pemilihan NUSA TENGGARA TIMUR I, merupakan anggota aktif dari Fraksi Partai NasDem dan menjalankan tugas legislatif dalam Komisi X</w:t>
      </w:r>
      <w:r>
        <w:t>I - Anggota, Badan Anggaran - Kapoksi, Panitia Khusus - Anggota.</w:t>
      </w:r>
    </w:p>
    <w:p w14:paraId="4B609351" w14:textId="77777777" w:rsidR="00410D5A" w:rsidRDefault="0091583F">
      <w:pPr>
        <w:jc w:val="both"/>
      </w:pPr>
      <w:r>
        <w:t>411. Dr. VIKTOR BUNGTILU LAISKODAT, S.H., M.Si. adalah anggota Dewan Perwakilan Rakyat Republik Indonesia (DPR RI) yang mewakili daerah pemilihan NUSA TENGGARA TIMUR II, merupakan anggota akt</w:t>
      </w:r>
      <w:r>
        <w:t>if dari Fraksi Partai NasDem dan menjalankan tugas legislatif dalam Komisi I - Anggota, Badan Musyawarah - Anggota, Panitia Khusus - Anggota.</w:t>
      </w:r>
    </w:p>
    <w:p w14:paraId="53005EA5" w14:textId="77777777" w:rsidR="00410D5A" w:rsidRDefault="0091583F">
      <w:pPr>
        <w:jc w:val="both"/>
      </w:pPr>
      <w:r>
        <w:t>412. H. SYARIEF ABDULLAH ALKADRIE, S.H. adalah anggota Dewan Perwakilan Rakyat Republik Indonesia (DPR RI) yang me</w:t>
      </w:r>
      <w:r>
        <w:t>wakili daerah pemilihan KALIMANTAN BARAT I, merupakan anggota aktif dari Fraksi Partai NasDem dan menjalankan tugas legislatif dalam Komisi V - Anggota, Badan Anggaran - Wakil Ketua.</w:t>
      </w:r>
    </w:p>
    <w:p w14:paraId="503BC013" w14:textId="77777777" w:rsidR="00410D5A" w:rsidRDefault="0091583F">
      <w:pPr>
        <w:jc w:val="both"/>
      </w:pPr>
      <w:r>
        <w:t>413. GULAM MOHAMAD SHARON adalah anggota Dewan Perwakilan Rakyat Republik</w:t>
      </w:r>
      <w:r>
        <w:t xml:space="preserve"> Indonesia (DPR RI) yang mewakili daerah pemilihan KALIMANTAN BARAT II, merupakan anggota aktif dari Fraksi Partai NasDem dan menjalankan tugas legislatif dalam Badan Kerja Sama Antar Parlemen - Anggota, Panitia Khusus - Anggota, Komisi XII - Anggota.</w:t>
      </w:r>
    </w:p>
    <w:p w14:paraId="1F447478" w14:textId="77777777" w:rsidR="00410D5A" w:rsidRDefault="0091583F">
      <w:pPr>
        <w:jc w:val="both"/>
      </w:pPr>
      <w:r>
        <w:t>414.</w:t>
      </w:r>
      <w:r>
        <w:t xml:space="preserve"> ANDINA THRESIA NARANG, B.Comm. adalah anggota Dewan Perwakilan Rakyat Republik Indonesia (DPR RI) yang mewakili daerah pemilihan KALIMANTAN TENGAH, merupakan anggota aktif dari Fraksi Partai NasDem dan menjalankan tugas legislatif dalam Komisi I - Kapoksi</w:t>
      </w:r>
      <w:r>
        <w:t>, Badan Kerja Sama Antar Parlemen - Anggota, Panitia Khusus - Ketua Poksi, Panitia Khusus - Kapoksi.</w:t>
      </w:r>
    </w:p>
    <w:p w14:paraId="2034D1B9" w14:textId="77777777" w:rsidR="00410D5A" w:rsidRDefault="0091583F">
      <w:pPr>
        <w:jc w:val="both"/>
      </w:pPr>
      <w:r>
        <w:t>415. Dr. H.M. RIFQINIZAMY KARSAYUDA, S.H., M.H. adalah anggota Dewan Perwakilan Rakyat Republik Indonesia (DPR RI) yang mewakili daerah pemilihan KALIMANTA</w:t>
      </w:r>
      <w:r>
        <w:t>N SELATAN I, merupakan anggota aktif dari Fraksi Partai NasDem dan menjalankan tugas legislatif dalam Komisi II - Ketua, Badan Musyawarah - Anggota.</w:t>
      </w:r>
    </w:p>
    <w:p w14:paraId="255E6D8A" w14:textId="77777777" w:rsidR="00410D5A" w:rsidRDefault="0091583F">
      <w:pPr>
        <w:jc w:val="both"/>
      </w:pPr>
      <w:r>
        <w:t>416. H. MACHFUD ARIFIN adalah anggota Dewan Perwakilan Rakyat Republik Indonesia (DPR RI) yang mewakili dae</w:t>
      </w:r>
      <w:r>
        <w:t>rah pemilihan KALIMANTAN SELATAN II, merupakan anggota aktif dari Fraksi Partai NasDem dan menjalankan tugas legislatif dalam Komisi I - Anggota, Badan Legislasi - Anggota, Panitia Khusus - Anggota.</w:t>
      </w:r>
    </w:p>
    <w:p w14:paraId="329D1DFA" w14:textId="77777777" w:rsidR="00410D5A" w:rsidRDefault="0091583F">
      <w:pPr>
        <w:jc w:val="both"/>
      </w:pPr>
      <w:r>
        <w:t>417. NABIL HUSIEN SAID AMIN ALRASYDI adalah anggota Dewan</w:t>
      </w:r>
      <w:r>
        <w:t xml:space="preserve"> Perwakilan Rakyat Republik Indonesia (DPR RI) yang mewakili daerah pemilihan KALIMANTAN TIMUR, merupakan anggota aktif dari Fraksi Partai NasDem dan menjalankan tugas legislatif dalam Komisi III - Anggota.</w:t>
      </w:r>
    </w:p>
    <w:p w14:paraId="5093C74D" w14:textId="77777777" w:rsidR="00410D5A" w:rsidRDefault="0091583F">
      <w:pPr>
        <w:jc w:val="both"/>
      </w:pPr>
      <w:r>
        <w:t>418. FELLY ESTELITA RUNTUWENE, S.E. adalah anggot</w:t>
      </w:r>
      <w:r>
        <w:t>a Dewan Perwakilan Rakyat Republik Indonesia (DPR RI) yang mewakili daerah pemilihan SULAWESI UTARA, merupakan anggota aktif dari Fraksi Partai NasDem dan menjalankan tugas legislatif dalam Komisi IX - Ketua, Badan Musyawarah - Anggota.</w:t>
      </w:r>
    </w:p>
    <w:p w14:paraId="5051B9C0" w14:textId="77777777" w:rsidR="00410D5A" w:rsidRDefault="0091583F">
      <w:pPr>
        <w:jc w:val="both"/>
      </w:pPr>
      <w:r>
        <w:t xml:space="preserve">419. Dr. Hj. NILAM </w:t>
      </w:r>
      <w:r>
        <w:t xml:space="preserve">SARI LAWIRA, S.P., M.P. adalah anggota Dewan Perwakilan Rakyat Republik Indonesia (DPR RI) yang mewakili daerah pemilihan SULAWESI TENGAH, merupakan anggota aktif </w:t>
      </w:r>
      <w:r>
        <w:lastRenderedPageBreak/>
        <w:t xml:space="preserve">dari Fraksi Partai NasDem dan menjalankan tugas legislatif dalam Komisi X - Anggota, Panitia </w:t>
      </w:r>
      <w:r>
        <w:t>Khusus - Anggota.</w:t>
      </w:r>
    </w:p>
    <w:p w14:paraId="6A4FE05A" w14:textId="77777777" w:rsidR="00410D5A" w:rsidRDefault="0091583F">
      <w:pPr>
        <w:jc w:val="both"/>
      </w:pPr>
      <w:r>
        <w:t>420. H. ACHMAD DG SERE, S.Sos., M.A.P. adalah anggota Dewan Perwakilan Rakyat Republik Indonesia (DPR RI) yang mewakili daerah pemilihan SULAWESI SELATAN I, merupakan anggota aktif dari Fraksi Partai NasDem dan menjalankan tugas legislati</w:t>
      </w:r>
      <w:r>
        <w:t>f dalam Komisi VII - Anggota, Panitia Khusus - Anggota.</w:t>
      </w:r>
    </w:p>
    <w:p w14:paraId="155EC23A" w14:textId="77777777" w:rsidR="00410D5A" w:rsidRDefault="0091583F">
      <w:pPr>
        <w:jc w:val="both"/>
      </w:pPr>
      <w:r>
        <w:t xml:space="preserve">421. RUDIANTO LALLO, S.H., M.H. adalah anggota Dewan Perwakilan Rakyat Republik Indonesia (DPR RI) yang mewakili daerah pemilihan SULAWESI SELATAN I, merupakan anggota aktif dari Fraksi Partai NasDem </w:t>
      </w:r>
      <w:r>
        <w:t>dan menjalankan tugas legislatif dalam Komisi III - Kapoksi, Badan Legislasi - Anggota, Panitia Khusus - Ketua Poksi.</w:t>
      </w:r>
    </w:p>
    <w:p w14:paraId="6F4DE344" w14:textId="77777777" w:rsidR="00410D5A" w:rsidRDefault="0091583F">
      <w:pPr>
        <w:jc w:val="both"/>
      </w:pPr>
      <w:r>
        <w:t>422. TEGUH ISWARA SUARDI,S.T.,MSC adalah anggota Dewan Perwakilan Rakyat Republik Indonesia (DPR RI) yang mewakili daerah pemilihan SULAWE</w:t>
      </w:r>
      <w:r>
        <w:t>SI SELATAN II, merupakan anggota aktif dari Fraksi Partai NasDem dan menjalankan tugas legislatif dalam Komisi V - Anggota, Panitia Khusus - Anggota.</w:t>
      </w:r>
    </w:p>
    <w:p w14:paraId="1A148A63" w14:textId="77777777" w:rsidR="00410D5A" w:rsidRDefault="0091583F">
      <w:pPr>
        <w:jc w:val="both"/>
      </w:pPr>
      <w:r>
        <w:t>423. H. RUSDI MASSE MAPPASESSU adalah anggota Dewan Perwakilan Rakyat Republik Indonesia (DPR RI) yang mew</w:t>
      </w:r>
      <w:r>
        <w:t>akili daerah pemilihan SULAWESI SELATAN III, merupakan anggota aktif dari Fraksi Partai NasDem dan menjalankan tugas legislatif dalam Komisi III - Anggota, Badan Anggaran - Anggota.</w:t>
      </w:r>
    </w:p>
    <w:p w14:paraId="210DB3FC" w14:textId="77777777" w:rsidR="00410D5A" w:rsidRDefault="0091583F">
      <w:pPr>
        <w:jc w:val="both"/>
      </w:pPr>
      <w:r>
        <w:t>424. EVA STEVANY RATABA, S.H. adalah anggota Dewan Perwakilan Rakyat Repub</w:t>
      </w:r>
      <w:r>
        <w:t>lik Indonesia (DPR RI) yang mewakili daerah pemilihan SULAWESI SELATAN III, merupakan anggota aktif dari Fraksi Partai NasDem dan menjalankan tugas legislatif dalam Komisi X - Anggota, Panitia Khusus - Anggota.</w:t>
      </w:r>
    </w:p>
    <w:p w14:paraId="25BE90FB" w14:textId="77777777" w:rsidR="00410D5A" w:rsidRDefault="0091583F">
      <w:pPr>
        <w:jc w:val="both"/>
      </w:pPr>
      <w:r>
        <w:t>425. H. ALI MAZI, S.H. adalah anggota Dewan P</w:t>
      </w:r>
      <w:r>
        <w:t>erwakilan Rakyat Republik Indonesia (DPR RI) yang mewakili daerah pemilihan SULAWESI TENGGARA, merupakan anggota aktif dari Fraksi Partai NasDem dan menjalankan tugas legislatif dalam Badan Anggaran - Anggota, Panitia Khusus - Komisi XIII, Komisi XIII - Ka</w:t>
      </w:r>
      <w:r>
        <w:t>poksi.</w:t>
      </w:r>
    </w:p>
    <w:p w14:paraId="1ACCBD22" w14:textId="77777777" w:rsidR="00410D5A" w:rsidRDefault="0091583F">
      <w:pPr>
        <w:jc w:val="both"/>
      </w:pPr>
      <w:r>
        <w:t>426. RACHMAT GOBEL adalah anggota Dewan Perwakilan Rakyat Republik Indonesia (DPR RI) yang mewakili daerah pemilihan GORONTALO, merupakan anggota aktif dari Fraksi Partai NasDem dan menjalankan tugas legislatif dalam Komisi VI - Kapoksi, Badan Kerja</w:t>
      </w:r>
      <w:r>
        <w:t xml:space="preserve"> Sama Antar Parlemen - Anggota, Panitia Khusus - Ketua Poksi.</w:t>
      </w:r>
    </w:p>
    <w:p w14:paraId="3B8093EC" w14:textId="77777777" w:rsidR="00410D5A" w:rsidRDefault="0091583F">
      <w:pPr>
        <w:jc w:val="both"/>
      </w:pPr>
      <w:r>
        <w:t xml:space="preserve">427. RATIH MEGASARI SINGKARRU, M.Sc. adalah anggota Dewan Perwakilan Rakyat Republik Indonesia (DPR RI) yang mewakili daerah pemilihan SULAWESI BARAT, merupakan anggota aktif dari Fraksi Partai </w:t>
      </w:r>
      <w:r>
        <w:t>NasDem dan menjalankan tugas legislatif dalam Komisi X - Kapoksi, Badan Anggaran - Anggota, Panitia Khusus - Ketua Poksi.</w:t>
      </w:r>
    </w:p>
    <w:p w14:paraId="4EB7A504" w14:textId="77777777" w:rsidR="00410D5A" w:rsidRDefault="0091583F">
      <w:pPr>
        <w:jc w:val="both"/>
      </w:pPr>
      <w:r>
        <w:t>428. TONNY TESAR, S.Sos. adalah anggota Dewan Perwakilan Rakyat Republik Indonesia (DPR RI) yang mewakili daerah pemilihan PAPUA, meru</w:t>
      </w:r>
      <w:r>
        <w:t xml:space="preserve">pakan anggota aktif dari Fraksi Partai NasDem dan </w:t>
      </w:r>
      <w:r>
        <w:lastRenderedPageBreak/>
        <w:t>menjalankan tugas legislatif dalam Badan Anggaran - Anggota, Panitia Khusus - Anggota, Komisi XIII - Anggota.</w:t>
      </w:r>
    </w:p>
    <w:p w14:paraId="764273F3" w14:textId="77777777" w:rsidR="00410D5A" w:rsidRDefault="0091583F">
      <w:pPr>
        <w:jc w:val="both"/>
      </w:pPr>
      <w:r>
        <w:t xml:space="preserve">429. CHEROLINE CHRISYE MAKALEW adalah anggota Dewan Perwakilan Rakyat Republik </w:t>
      </w:r>
      <w:r>
        <w:t>Indonesia (DPR RI) yang mewakili daerah pemilihan PAPUA BARAT, merupakan anggota aktif dari Fraksi Partai NasDem dan menjalankan tugas legislatif dalam Panitia Khusus - Anggota, Komisi XII - Anggota.</w:t>
      </w:r>
    </w:p>
    <w:p w14:paraId="6E6727E3" w14:textId="77777777" w:rsidR="00410D5A" w:rsidRDefault="0091583F">
      <w:pPr>
        <w:jc w:val="both"/>
      </w:pPr>
      <w:r>
        <w:t>430. H. SULAEMAN L. HAMZAH adalah anggota Dewan Perwakil</w:t>
      </w:r>
      <w:r>
        <w:t>an Rakyat Republik Indonesia (DPR RI) yang mewakili daerah pemilihan PAPUA SELATAN, merupakan anggota aktif dari Fraksi Partai NasDem dan menjalankan tugas legislatif dalam Komisi IV - Kapoksi, Badan Anggaran - Anggota, Panitia Khusus - Ketua Poksi.</w:t>
      </w:r>
    </w:p>
    <w:p w14:paraId="06721DFD" w14:textId="77777777" w:rsidR="00410D5A" w:rsidRDefault="0091583F">
      <w:pPr>
        <w:jc w:val="both"/>
      </w:pPr>
      <w:r>
        <w:t>431. A</w:t>
      </w:r>
      <w:r>
        <w:t>RJUNA SAKIR, S.E., M.M. adalah anggota Dewan Perwakilan Rakyat Republik Indonesia (DPR RI) yang mewakili daerah pemilihan PAPUA TENGAH, merupakan anggota aktif dari Fraksi Partai NasDem dan menjalankan tugas legislatif dalam Komisi VII - Anggota, Badan Aku</w:t>
      </w:r>
      <w:r>
        <w:t>ntabilitas Keuangan Negara - Anggota, Panitia Khusus - Anggota.</w:t>
      </w:r>
    </w:p>
    <w:p w14:paraId="62F52363" w14:textId="77777777" w:rsidR="00410D5A" w:rsidRDefault="0091583F">
      <w:pPr>
        <w:jc w:val="both"/>
      </w:pPr>
      <w:r>
        <w:t>432. ROBERTH ROUW adalah anggota Dewan Perwakilan Rakyat Republik Indonesia (DPR RI) yang mewakili daerah pemilihan PAPUA PEGUNUNGAN, merupakan anggota aktif dari Fraksi Partai NasDem dan menj</w:t>
      </w:r>
      <w:r>
        <w:t>alankan tugas legislatif dalam Komisi V - Wakil Ketua, Badan Musyawarah - Anggota.</w:t>
      </w:r>
    </w:p>
    <w:p w14:paraId="715B7ACF" w14:textId="77777777" w:rsidR="00410D5A" w:rsidRDefault="0091583F">
      <w:pPr>
        <w:jc w:val="both"/>
      </w:pPr>
      <w:r>
        <w:t xml:space="preserve">433. RICO SIA, M.Si. adalah anggota Dewan Perwakilan Rakyat Republik Indonesia (DPR RI) yang mewakili daerah pemilihan PAPUA BARAT DAYA, merupakan anggota aktif dari Fraksi </w:t>
      </w:r>
      <w:r>
        <w:t>Partai NasDem dan menjalankan tugas legislatif dalam Komisi VII - Anggota, Badan Anggaran - Anggota, Panitia Khusus - Anggota.</w:t>
      </w:r>
    </w:p>
    <w:p w14:paraId="5D833BFA" w14:textId="77777777" w:rsidR="00410D5A" w:rsidRDefault="0091583F">
      <w:pPr>
        <w:jc w:val="both"/>
      </w:pPr>
      <w:r>
        <w:t xml:space="preserve">434. GHUFRAN adalah anggota Dewan Perwakilan Rakyat Republik Indonesia (DPR RI) yang mewakili daerah pemilihan ACEH I, merupakan </w:t>
      </w:r>
      <w:r>
        <w:t>anggota aktif dari Fraksi Partai Keadilan Sejahtera dan menjalankan tugas legislatif dalam Komisi V - Anggota.</w:t>
      </w:r>
    </w:p>
    <w:p w14:paraId="0EA0CB80" w14:textId="77777777" w:rsidR="00410D5A" w:rsidRDefault="0091583F">
      <w:pPr>
        <w:jc w:val="both"/>
      </w:pPr>
      <w:r>
        <w:t>435. Dr. H.M. NASIR DJAMIL, M.Si. adalah anggota Dewan Perwakilan Rakyat Republik Indonesia (DPR RI) yang mewakili daerah pemilihan ACEH II, meru</w:t>
      </w:r>
      <w:r>
        <w:t>pakan anggota aktif dari Fraksi Partai Keadilan Sejahtera dan menjalankan tugas legislatif dalam Komisi III - Kapoksi.</w:t>
      </w:r>
    </w:p>
    <w:p w14:paraId="49ABB3A2" w14:textId="77777777" w:rsidR="00410D5A" w:rsidRDefault="0091583F">
      <w:pPr>
        <w:jc w:val="both"/>
      </w:pPr>
      <w:r>
        <w:t xml:space="preserve">436. Ir. H. TIFATUL SEMBIRING adalah anggota Dewan Perwakilan Rakyat Republik Indonesia (DPR RI) yang mewakili daerah pemilihan SUMATERA </w:t>
      </w:r>
      <w:r>
        <w:t>UTARA I, merupakan anggota aktif dari Fraksi Partai Keadilan Sejahtera dan menjalankan tugas legislatif dalam Komisi VII - Anggota.</w:t>
      </w:r>
    </w:p>
    <w:p w14:paraId="5B17284A" w14:textId="77777777" w:rsidR="00410D5A" w:rsidRDefault="0091583F">
      <w:pPr>
        <w:jc w:val="both"/>
      </w:pPr>
      <w:r>
        <w:t>437. H. ANSORY SIREGAR adalah anggota Dewan Perwakilan Rakyat Republik Indonesia (DPR RI) yang mewakili daerah pemilihan SUM</w:t>
      </w:r>
      <w:r>
        <w:t>ATERA UTARA III, merupakan anggota aktif dari Fraksi Partai Keadilan Sejahtera dan menjalankan tugas legislatif dalam Komisi VIII - Wakil Ketua.</w:t>
      </w:r>
    </w:p>
    <w:p w14:paraId="227181F1" w14:textId="77777777" w:rsidR="00410D5A" w:rsidRDefault="0091583F">
      <w:pPr>
        <w:jc w:val="both"/>
      </w:pPr>
      <w:r>
        <w:t xml:space="preserve">438. H. RAHMAT SALEH, S.Farm. adalah anggota Dewan Perwakilan Rakyat Republik Indonesia (DPR RI) yang mewakili </w:t>
      </w:r>
      <w:r>
        <w:t>daerah pemilihan SUMATERA BARAT I, merupakan anggota aktif dari Fraksi Partai Keadilan Sejahtera dan menjalankan tugas legislatif dalam Komisi IV - Anggota.</w:t>
      </w:r>
    </w:p>
    <w:p w14:paraId="7792B2F8" w14:textId="77777777" w:rsidR="00410D5A" w:rsidRDefault="0091583F">
      <w:pPr>
        <w:jc w:val="both"/>
      </w:pPr>
      <w:r>
        <w:lastRenderedPageBreak/>
        <w:t>439. NEVI ZUAIRINA adalah anggota Dewan Perwakilan Rakyat Republik Indonesia (DPR RI) yang mewakili</w:t>
      </w:r>
      <w:r>
        <w:t xml:space="preserve"> daerah pemilihan SUMATERA BARAT II, merupakan anggota aktif dari Fraksi Partai Keadilan Sejahtera dan menjalankan tugas legislatif dalam Komisi VI - Kapoksi.</w:t>
      </w:r>
    </w:p>
    <w:p w14:paraId="51E8CBAE" w14:textId="77777777" w:rsidR="00410D5A" w:rsidRDefault="0091583F">
      <w:pPr>
        <w:jc w:val="both"/>
      </w:pPr>
      <w:r>
        <w:t xml:space="preserve">440. H. HENDRY MUNIEF, M.B.A. adalah anggota Dewan Perwakilan Rakyat Republik Indonesia (DPR RI) </w:t>
      </w:r>
      <w:r>
        <w:t>yang mewakili daerah pemilihan RIAU I, merupakan anggota aktif dari Fraksi Partai Keadilan Sejahtera dan menjalankan tugas legislatif dalam Komisi VII - Anggota.</w:t>
      </w:r>
    </w:p>
    <w:p w14:paraId="6ADAA827" w14:textId="77777777" w:rsidR="00410D5A" w:rsidRDefault="0091583F">
      <w:pPr>
        <w:jc w:val="both"/>
      </w:pPr>
      <w:r>
        <w:t>441. Dr. SYAHRUL AIDI MAAZAT, L.c., M.A. adalah anggota Dewan Perwakilan Rakyat Republik Indon</w:t>
      </w:r>
      <w:r>
        <w:t>esia (DPR RI) yang mewakili daerah pemilihan RIAU II, merupakan anggota aktif dari Fraksi Partai Keadilan Sejahtera dan menjalankan tugas legislatif dalam Komisi I - Kapoksi, Badan Kerja Sama Antar Parlemen - Anggota.</w:t>
      </w:r>
    </w:p>
    <w:p w14:paraId="6171C71E" w14:textId="77777777" w:rsidR="00410D5A" w:rsidRDefault="0091583F">
      <w:pPr>
        <w:jc w:val="both"/>
      </w:pPr>
      <w:r>
        <w:t xml:space="preserve">442. Drs. H. MOHD. IQBAL ROMZI adalah </w:t>
      </w:r>
      <w:r>
        <w:t>anggota Dewan Perwakilan Rakyat Republik Indonesia (DPR RI) yang mewakili daerah pemilihan SUMATERA SELATAN I, merupakan anggota aktif dari Fraksi Partai Keadilan Sejahtera dan menjalankan tugas legislatif dalam Komisi VIII - Kapoksi.</w:t>
      </w:r>
    </w:p>
    <w:p w14:paraId="64F0B9EA" w14:textId="77777777" w:rsidR="00410D5A" w:rsidRDefault="0091583F">
      <w:pPr>
        <w:jc w:val="both"/>
      </w:pPr>
      <w:r>
        <w:t>443. H. ASKWENI, S.Pd</w:t>
      </w:r>
      <w:r>
        <w:t>. adalah anggota Dewan Perwakilan Rakyat Republik Indonesia (DPR RI) yang mewakili daerah pemilihan SUMATERA SELATAN II, merupakan anggota aktif dari Fraksi Partai Keadilan Sejahtera dan menjalankan tugas legislatif dalam Komisi VI - Anggota, Badan Anggara</w:t>
      </w:r>
      <w:r>
        <w:t>n - Anggota.</w:t>
      </w:r>
    </w:p>
    <w:p w14:paraId="0219350E" w14:textId="77777777" w:rsidR="00410D5A" w:rsidRDefault="0091583F">
      <w:pPr>
        <w:jc w:val="both"/>
      </w:pPr>
      <w:r>
        <w:t>444. Dr. AL MUZZAMMIL YUSUF, M.Si. adalah anggota Dewan Perwakilan Rakyat Republik Indonesia (DPR RI) yang mewakili daerah pemilihan LAMPUNG I, merupakan anggota aktif dari Fraksi Partai Keadilan Sejahtera dan menjalankan tugas legislatif dala</w:t>
      </w:r>
      <w:r>
        <w:t>m Komisi XIII - Anggota.</w:t>
      </w:r>
    </w:p>
    <w:p w14:paraId="1C1514E8" w14:textId="77777777" w:rsidR="00410D5A" w:rsidRDefault="0091583F">
      <w:pPr>
        <w:jc w:val="both"/>
      </w:pPr>
      <w:r>
        <w:t xml:space="preserve">445. Dr. Ir. H.A. JUNAIDI AULY, M.M. adalah anggota Dewan Perwakilan Rakyat Republik Indonesia (DPR RI) yang mewakili daerah pemilihan LAMPUNG II, merupakan anggota aktif dari Fraksi Partai Keadilan Sejahtera dan menjalankan tugas </w:t>
      </w:r>
      <w:r>
        <w:t>legislatif dalam Komisi XII - Kapoksi.</w:t>
      </w:r>
    </w:p>
    <w:p w14:paraId="6FCFD24F" w14:textId="77777777" w:rsidR="00410D5A" w:rsidRDefault="0091583F">
      <w:pPr>
        <w:jc w:val="both"/>
      </w:pPr>
      <w:r>
        <w:t>446. Dr. H. MARDANI ALI SERA, M.Eng. adalah anggota Dewan Perwakilan Rakyat Republik Indonesia (DPR RI) yang mewakili daerah pemilihan DKI JAKARTA I, merupakan anggota aktif dari Fraksi Partai Keadilan Sejahtera dan m</w:t>
      </w:r>
      <w:r>
        <w:t>enjalankan tugas legislatif dalam Komisi II - Kapoksi, Badan Kerja Sama Antar Parlemen - Ketua.</w:t>
      </w:r>
    </w:p>
    <w:p w14:paraId="12C4233A" w14:textId="77777777" w:rsidR="00410D5A" w:rsidRDefault="0091583F">
      <w:pPr>
        <w:jc w:val="both"/>
      </w:pPr>
      <w:r>
        <w:t xml:space="preserve">447. Dr. Hj. ANIS BYARWATI adalah anggota Dewan Perwakilan Rakyat Republik Indonesia (DPR RI) yang mewakili daerah pemilihan DKI JAKARTA I, merupakan </w:t>
      </w:r>
      <w:r>
        <w:t>anggota aktif dari Fraksi Partai Keadilan Sejahtera dan menjalankan tugas legislatif dalam Komisi XI - Anggota, Badan Anggaran - Anggota.</w:t>
      </w:r>
    </w:p>
    <w:p w14:paraId="09882BBC" w14:textId="77777777" w:rsidR="00410D5A" w:rsidRDefault="0091583F">
      <w:pPr>
        <w:jc w:val="both"/>
      </w:pPr>
      <w:r>
        <w:t>448. Dr. H. M. HIDAYAT NUR WAHID, M.A. adalah anggota Dewan Perwakilan Rakyat Republik Indonesia (DPR RI) yang mewakil</w:t>
      </w:r>
      <w:r>
        <w:t>i daerah pemilihan DKI JAKARTA II, merupakan anggota aktif dari Fraksi Partai Keadilan Sejahtera dan menjalankan tugas legislatif dalam Komisi VIII - Anggota.</w:t>
      </w:r>
    </w:p>
    <w:p w14:paraId="48027F99" w14:textId="77777777" w:rsidR="00410D5A" w:rsidRDefault="0091583F">
      <w:pPr>
        <w:jc w:val="both"/>
      </w:pPr>
      <w:r>
        <w:t>449. Dr. Hj. KURNIASIH MUFIDAYATI, M.Si. adalah anggota Dewan Perwakilan Rakyat Republik Indonesi</w:t>
      </w:r>
      <w:r>
        <w:t xml:space="preserve">a (DPR RI) yang mewakili daerah pemilihan DKI JAKARTA II, merupakan anggota aktif dari </w:t>
      </w:r>
      <w:r>
        <w:lastRenderedPageBreak/>
        <w:t>Fraksi Partai Keadilan Sejahtera dan menjalankan tugas legislatif dalam Komisi X - Wakil Ketua, Badan Musyawarah - Bendahara Fraksi.</w:t>
      </w:r>
    </w:p>
    <w:p w14:paraId="22E5E22E" w14:textId="77777777" w:rsidR="00410D5A" w:rsidRDefault="0091583F">
      <w:pPr>
        <w:jc w:val="both"/>
      </w:pPr>
      <w:r>
        <w:t>450. Drs. H. ADANG DARADJATUN adalah</w:t>
      </w:r>
      <w:r>
        <w:t xml:space="preserve"> anggota Dewan Perwakilan Rakyat Republik Indonesia (DPR RI) yang mewakili daerah pemilihan DKI JAKARTA III, merupakan anggota aktif dari Fraksi Partai Keadilan Sejahtera dan menjalankan tugas legislatif dalam Komisi III - Anggota, Mahkamah Kehormatan Dewa</w:t>
      </w:r>
      <w:r>
        <w:t>n - Wakil Ketua.</w:t>
      </w:r>
    </w:p>
    <w:p w14:paraId="6822D121" w14:textId="77777777" w:rsidR="00410D5A" w:rsidRDefault="0091583F">
      <w:pPr>
        <w:jc w:val="both"/>
      </w:pPr>
      <w:r>
        <w:t>451. Hj. LEDIA HANIFA A., S.Si., M.Psi.T. adalah anggota Dewan Perwakilan Rakyat Republik Indonesia (DPR RI) yang mewakili daerah pemilihan JAWA BARAT I, merupakan anggota aktif dari Fraksi Partai Keadilan Sejahtera dan menjalankan tugas l</w:t>
      </w:r>
      <w:r>
        <w:t>egislatif dalam Komisi X - Anggota, Badan Musyawarah - Sekretaris Fraksi, Badan Legislasi - Anggota.</w:t>
      </w:r>
    </w:p>
    <w:p w14:paraId="1ABDD7B3" w14:textId="77777777" w:rsidR="00410D5A" w:rsidRDefault="0091583F">
      <w:pPr>
        <w:jc w:val="both"/>
      </w:pPr>
      <w:r>
        <w:t>452. Dr. H. AHMAD HERYAWAN, Lc., M.Si. adalah anggota Dewan Perwakilan Rakyat Republik Indonesia (DPR RI) yang mewakili daerah pemilihan JAWA BARAT II, mer</w:t>
      </w:r>
      <w:r>
        <w:t>upakan anggota aktif dari Fraksi Partai Keadilan Sejahtera dan menjalankan tugas legislatif dalam Komisi II - Anggota, Badan Aspirasi Masyarakat - Ketua.</w:t>
      </w:r>
    </w:p>
    <w:p w14:paraId="0008B969" w14:textId="77777777" w:rsidR="00410D5A" w:rsidRDefault="0091583F">
      <w:pPr>
        <w:jc w:val="both"/>
      </w:pPr>
      <w:r>
        <w:t>453. H. ECKY AWAL MUCHARAM adalah anggota Dewan Perwakilan Rakyat Republik Indonesia (DPR RI) yang mew</w:t>
      </w:r>
      <w:r>
        <w:t>akili daerah pemilihan JAWA BARAT III, merupakan anggota aktif dari Fraksi Partai Keadilan Sejahtera dan menjalankan tugas legislatif dalam Komisi XI - Anggota, Badan Anggaran - Kapokdan Badan, Panitia Khusus - Anggota.</w:t>
      </w:r>
    </w:p>
    <w:p w14:paraId="69BD9A47" w14:textId="77777777" w:rsidR="00410D5A" w:rsidRDefault="0091583F">
      <w:pPr>
        <w:jc w:val="both"/>
      </w:pPr>
      <w:r>
        <w:t>454. drh. SLAMET adalah anggota Dewa</w:t>
      </w:r>
      <w:r>
        <w:t>n Perwakilan Rakyat Republik Indonesia (DPR RI) yang mewakili daerah pemilihan JAWA BARAT IV, merupakan anggota aktif dari Fraksi Partai Keadilan Sejahtera dan menjalankan tugas legislatif dalam Komisi IV - Kapoksi.</w:t>
      </w:r>
    </w:p>
    <w:p w14:paraId="29D48B49" w14:textId="77777777" w:rsidR="00410D5A" w:rsidRDefault="0091583F">
      <w:pPr>
        <w:jc w:val="both"/>
      </w:pPr>
      <w:r>
        <w:t>455. drh. H. ACHMAD RU'YAT, M.Si. adalah</w:t>
      </w:r>
      <w:r>
        <w:t xml:space="preserve"> anggota Dewan Perwakilan Rakyat Republik Indonesia (DPR RI) yang mewakili daerah pemilihan JAWA BARAT V, merupakan anggota aktif dari Fraksi Partai Keadilan Sejahtera dan menjalankan tugas legislatif dalam Komisi IX - Anggota, Badan Anggaran - Anggota.</w:t>
      </w:r>
    </w:p>
    <w:p w14:paraId="59F02970" w14:textId="77777777" w:rsidR="00410D5A" w:rsidRDefault="0091583F">
      <w:pPr>
        <w:jc w:val="both"/>
      </w:pPr>
      <w:r>
        <w:t>45</w:t>
      </w:r>
      <w:r>
        <w:t xml:space="preserve">6. MAHFUDZ ABDURRAHMAN, S.Sos. adalah anggota Dewan Perwakilan Rakyat Republik Indonesia (DPR RI) yang mewakili daerah pemilihan JAWA BARAT VI, merupakan anggota aktif dari Fraksi Partai Keadilan Sejahtera dan menjalankan tugas legislatif dalam Komisi I - </w:t>
      </w:r>
      <w:r>
        <w:t>Anggota, Badan Anggaran - Anggota.</w:t>
      </w:r>
    </w:p>
    <w:p w14:paraId="6D72972F" w14:textId="77777777" w:rsidR="00410D5A" w:rsidRDefault="0091583F">
      <w:pPr>
        <w:jc w:val="both"/>
      </w:pPr>
      <w:r>
        <w:t>457. H. MUHAMMAD KHOLID, S.E., M.Si. adalah anggota Dewan Perwakilan Rakyat Republik Indonesia (DPR RI) yang mewakili daerah pemilihan JAWA BARAT VI, merupakan anggota aktif dari Fraksi Partai Keadilan Sejahtera dan menja</w:t>
      </w:r>
      <w:r>
        <w:t>lankan tugas legislatif dalam Komisi III - Anggota.</w:t>
      </w:r>
    </w:p>
    <w:p w14:paraId="601EDCAF" w14:textId="77777777" w:rsidR="00410D5A" w:rsidRDefault="0091583F">
      <w:pPr>
        <w:jc w:val="both"/>
      </w:pPr>
      <w:r>
        <w:t xml:space="preserve">458. H. JALAL ABDUL NASIR, Ak. adalah anggota Dewan Perwakilan Rakyat Republik Indonesia (DPR RI) yang mewakili daerah pemilihan JAWA BARAT VII, merupakan anggota aktif dari Fraksi Partai Keadilan </w:t>
      </w:r>
      <w:r>
        <w:t>Sejahtera dan menjalankan tugas legislatif dalam Badan Akuntabilitas Keuangan Negara - Anggota, Komisi XII - Anggota.</w:t>
      </w:r>
    </w:p>
    <w:p w14:paraId="1B051419" w14:textId="77777777" w:rsidR="00410D5A" w:rsidRDefault="0091583F">
      <w:pPr>
        <w:jc w:val="both"/>
      </w:pPr>
      <w:r>
        <w:lastRenderedPageBreak/>
        <w:t>459. Dr. Hj. NETTY PRASETIYANI, M.Si. adalah anggota Dewan Perwakilan Rakyat Republik Indonesia (DPR RI) yang mewakili daerah pemilihan JA</w:t>
      </w:r>
      <w:r>
        <w:t>WA BARAT VIII, merupakan anggota aktif dari Fraksi Partai Keadilan Sejahtera dan menjalankan tugas legislatif dalam Komisi IX - Kapoksi.</w:t>
      </w:r>
    </w:p>
    <w:p w14:paraId="2CE0B37D" w14:textId="77777777" w:rsidR="00410D5A" w:rsidRDefault="0091583F">
      <w:pPr>
        <w:jc w:val="both"/>
      </w:pPr>
      <w:r>
        <w:t>460. Ir. H. ATENG SUTISNA adalah anggota Dewan Perwakilan Rakyat Republik Indonesia (DPR RI) yang mewakili daerah pemil</w:t>
      </w:r>
      <w:r>
        <w:t>ihan JAWA BARAT IX, merupakan anggota aktif dari Fraksi Partai Keadilan Sejahtera dan menjalankan tugas legislatif dalam Komisi XII - Anggota.</w:t>
      </w:r>
    </w:p>
    <w:p w14:paraId="435282EC" w14:textId="77777777" w:rsidR="00410D5A" w:rsidRDefault="0091583F">
      <w:pPr>
        <w:jc w:val="both"/>
      </w:pPr>
      <w:r>
        <w:t>461. Dr. K.H. SURAHMAN HIDAYAT, Lc., M.A. adalah anggota Dewan Perwakilan Rakyat Republik Indonesia (DPR RI) yang</w:t>
      </w:r>
      <w:r>
        <w:t xml:space="preserve"> mewakili daerah pemilihan JAWA BARAT X, merupakan anggota aktif dari Fraksi Partai Keadilan Sejahtera dan menjalankan tugas legislatif dalam Komisi VIII - Anggota.</w:t>
      </w:r>
    </w:p>
    <w:p w14:paraId="4F7580A2" w14:textId="77777777" w:rsidR="00410D5A" w:rsidRDefault="0091583F">
      <w:pPr>
        <w:jc w:val="both"/>
      </w:pPr>
      <w:r>
        <w:t xml:space="preserve">462. H. MOHAMAD SOHIBUL IMAN, M.Sc., Ph.D. adalah anggota Dewan Perwakilan Rakyat Republik </w:t>
      </w:r>
      <w:r>
        <w:t>Indonesia (DPR RI) yang mewakili daerah pemilihan JAWA BARAT XI, merupakan anggota aktif dari Fraksi Partai Keadilan Sejahtera dan menjalankan tugas legislatif dalam Komisi I - Anggota, Badan Kerja Sama Antar Parlemen - Anggota.</w:t>
      </w:r>
    </w:p>
    <w:p w14:paraId="69D4AC14" w14:textId="77777777" w:rsidR="00410D5A" w:rsidRDefault="0091583F">
      <w:pPr>
        <w:jc w:val="both"/>
      </w:pPr>
      <w:r>
        <w:t>463. Dr. H. MUH. HARIS, S.S</w:t>
      </w:r>
      <w:r>
        <w:t>., M.Si. adalah anggota Dewan Perwakilan Rakyat Republik Indonesia (DPR RI) yang mewakili daerah pemilihan JAWA TENGAH I, merupakan anggota aktif dari Fraksi Partai Keadilan Sejahtera dan menjalankan tugas legislatif dalam Komisi IX - Anggota, Badan Aspira</w:t>
      </w:r>
      <w:r>
        <w:t>si Masyarakat - Anggota.</w:t>
      </w:r>
    </w:p>
    <w:p w14:paraId="1EDA6451" w14:textId="77777777" w:rsidR="00410D5A" w:rsidRDefault="0091583F">
      <w:pPr>
        <w:jc w:val="both"/>
      </w:pPr>
      <w:r>
        <w:t>464. Drs. H. HAMID NOOR YASIN, M.M. adalah anggota Dewan Perwakilan Rakyat Republik Indonesia (DPR RI) yang mewakili daerah pemilihan JAWA TENGAH IV, merupakan anggota aktif dari Fraksi Partai Keadilan Sejahtera dan menjalankan tug</w:t>
      </w:r>
      <w:r>
        <w:t>as legislatif dalam Badan Urusan Rumah Tangga - Anggota, Komisi XIII - Kapoksi.</w:t>
      </w:r>
    </w:p>
    <w:p w14:paraId="3B47443A" w14:textId="77777777" w:rsidR="00410D5A" w:rsidRDefault="0091583F">
      <w:pPr>
        <w:jc w:val="both"/>
      </w:pPr>
      <w:r>
        <w:t>465. Dr. H. ABDUL KHARIS ALMASYHARI, S.E., M.Si. adalah anggota Dewan Perwakilan Rakyat Republik Indonesia (DPR RI) yang mewakili daerah pemilihan JAWA TENGAH V, merupakan angg</w:t>
      </w:r>
      <w:r>
        <w:t>ota aktif dari Fraksi Partai Keadilan Sejahtera dan menjalankan tugas legislatif dalam Komisi IV - Wakil Ketua, Badan Musyawarah - Ketua.</w:t>
      </w:r>
    </w:p>
    <w:p w14:paraId="381145E1" w14:textId="77777777" w:rsidR="00410D5A" w:rsidRDefault="0091583F">
      <w:pPr>
        <w:jc w:val="both"/>
      </w:pPr>
      <w:r>
        <w:t>466. ROFIK HANANTO, S.E. adalah anggota Dewan Perwakilan Rakyat Republik Indonesia (DPR RI) yang mewakili daerah pemil</w:t>
      </w:r>
      <w:r>
        <w:t>ihan JAWA TENGAH VII, merupakan anggota aktif dari Fraksi Partai Keadilan Sejahtera dan menjalankan tugas legislatif dalam Komisi V - Anggota.</w:t>
      </w:r>
    </w:p>
    <w:p w14:paraId="09B2964B" w14:textId="77777777" w:rsidR="00410D5A" w:rsidRDefault="0091583F">
      <w:pPr>
        <w:jc w:val="both"/>
      </w:pPr>
      <w:r>
        <w:t>467. H. YANUAR ARIF WIBOWO, S.H. adalah anggota Dewan Perwakilan Rakyat Republik Indonesia (DPR RI) yang mewakili</w:t>
      </w:r>
      <w:r>
        <w:t xml:space="preserve"> daerah pemilihan JAWA TENGAH VIII, merupakan anggota aktif dari Fraksi Partai Keadilan Sejahtera dan menjalankan tugas legislatif dalam Badan Legislasi - Anggota, Komisi XIII - Anggota.</w:t>
      </w:r>
    </w:p>
    <w:p w14:paraId="233C6EA6" w14:textId="77777777" w:rsidR="00410D5A" w:rsidRDefault="0091583F">
      <w:pPr>
        <w:jc w:val="both"/>
      </w:pPr>
      <w:r>
        <w:t>468. Dr. H. ABDUL FIKRI FAQIH, M.M. adalah anggota Dewan Perwakilan R</w:t>
      </w:r>
      <w:r>
        <w:t>akyat Republik Indonesia (DPR RI) yang mewakili daerah pemilihan JAWA TENGAH IX, merupakan anggota aktif dari Fraksi Partai Keadilan Sejahtera dan menjalankan tugas legislatif dalam Komisi X - Kapoksi, Badan Anggaran - Anggota.</w:t>
      </w:r>
    </w:p>
    <w:p w14:paraId="606DA102" w14:textId="77777777" w:rsidR="00410D5A" w:rsidRDefault="0091583F">
      <w:pPr>
        <w:jc w:val="both"/>
      </w:pPr>
      <w:r>
        <w:lastRenderedPageBreak/>
        <w:t>469. RIZAL BAWAZIER adalah a</w:t>
      </w:r>
      <w:r>
        <w:t>nggota Dewan Perwakilan Rakyat Republik Indonesia (DPR RI) yang mewakili daerah pemilihan JAWA TENGAH X, merupakan anggota aktif dari Fraksi Partai Keadilan Sejahtera dan menjalankan tugas legislatif dalam Komisi VI - Anggota, Badan Legislasi - Anggota.</w:t>
      </w:r>
    </w:p>
    <w:p w14:paraId="68C6A73C" w14:textId="77777777" w:rsidR="00410D5A" w:rsidRDefault="0091583F">
      <w:pPr>
        <w:jc w:val="both"/>
      </w:pPr>
      <w:r>
        <w:t>47</w:t>
      </w:r>
      <w:r>
        <w:t xml:space="preserve">0. Dr. H. SUKAMTA adalah anggota Dewan Perwakilan Rakyat Republik Indonesia (DPR RI) yang mewakili daerah pemilihan DAERAH ISTIMEWA YOGYAKARTA, merupakan anggota aktif dari Fraksi Partai Keadilan Sejahtera dan menjalankan tugas legislatif dalam Komisi I - </w:t>
      </w:r>
      <w:r>
        <w:t>Wakil Ketua, Badan Musyawarah - Wakil Ketua.</w:t>
      </w:r>
    </w:p>
    <w:p w14:paraId="280A9D03" w14:textId="77777777" w:rsidR="00410D5A" w:rsidRDefault="0091583F">
      <w:pPr>
        <w:jc w:val="both"/>
      </w:pPr>
      <w:r>
        <w:t xml:space="preserve">471. RENI ASTUTI, S.Si., M.PSDM. adalah anggota Dewan Perwakilan Rakyat Republik Indonesia (DPR RI) yang mewakili daerah pemilihan JAWA TIMUR I, merupakan anggota aktif dari Fraksi Partai Keadilan Sejahtera dan </w:t>
      </w:r>
      <w:r>
        <w:t>menjalankan tugas legislatif dalam Komisi X - Anggota, Badan Legislasi - Anggota.</w:t>
      </w:r>
    </w:p>
    <w:p w14:paraId="3A364B5D" w14:textId="77777777" w:rsidR="00410D5A" w:rsidRDefault="0091583F">
      <w:pPr>
        <w:jc w:val="both"/>
      </w:pPr>
      <w:r>
        <w:t>472. AMIN, Ak., M.M. adalah anggota Dewan Perwakilan Rakyat Republik Indonesia (DPR RI) yang mewakili daerah pemilihan JAWA TIMUR IV, merupakan anggota aktif dari Fraksi Part</w:t>
      </w:r>
      <w:r>
        <w:t>ai Keadilan Sejahtera dan menjalankan tugas legislatif dalam Komisi XI - Kapoksi, Badan Akuntabilitas Keuangan Negara - Wakil Ketua.</w:t>
      </w:r>
    </w:p>
    <w:p w14:paraId="4FF60F5E" w14:textId="77777777" w:rsidR="00410D5A" w:rsidRDefault="0091583F">
      <w:pPr>
        <w:jc w:val="both"/>
      </w:pPr>
      <w:r>
        <w:t>473. dr. GAMAL adalah anggota Dewan Perwakilan Rakyat Republik Indonesia (DPR RI) yang mewakili daerah pemilihan JAWA TIMUR</w:t>
      </w:r>
      <w:r>
        <w:t xml:space="preserve"> V, merupakan anggota aktif dari Fraksi Partai Keadilan Sejahtera dan menjalankan tugas legislatif dalam Komisi IX - Anggota, Badan Legislasi - Anggota.</w:t>
      </w:r>
    </w:p>
    <w:p w14:paraId="2DB86829" w14:textId="77777777" w:rsidR="00410D5A" w:rsidRDefault="0091583F">
      <w:pPr>
        <w:jc w:val="both"/>
      </w:pPr>
      <w:r>
        <w:t>474. RIYONO, S.Kel., M.Si. adalah anggota Dewan Perwakilan Rakyat Republik Indonesia (DPR RI) yang mewa</w:t>
      </w:r>
      <w:r>
        <w:t>kili daerah pemilihan JAWA TIMUR VII, merupakan anggota aktif dari Fraksi Partai Keadilan Sejahtera dan menjalankan tugas legislatif dalam Komisi IV - Anggota, Badan Legislasi - Anggota.</w:t>
      </w:r>
    </w:p>
    <w:p w14:paraId="1680ACA9" w14:textId="77777777" w:rsidR="00410D5A" w:rsidRDefault="0091583F">
      <w:pPr>
        <w:jc w:val="both"/>
      </w:pPr>
      <w:r>
        <w:t>475. Hj. MEITRI CITRA WARDANI, S.H. adalah anggota Dewan Perwakilan R</w:t>
      </w:r>
      <w:r>
        <w:t>akyat Republik Indonesia (DPR RI) yang mewakili daerah pemilihan JAWA TIMUR VIII, merupakan anggota aktif dari Fraksi Partai Keadilan Sejahtera dan menjalankan tugas legislatif dalam Komisi XII - Anggota.</w:t>
      </w:r>
    </w:p>
    <w:p w14:paraId="616C98F9" w14:textId="77777777" w:rsidR="00410D5A" w:rsidRDefault="0091583F">
      <w:pPr>
        <w:jc w:val="both"/>
      </w:pPr>
      <w:r>
        <w:t>476. Dr. H. JAZULI JUWAINI, M.A. adalah anggota Dew</w:t>
      </w:r>
      <w:r>
        <w:t>an Perwakilan Rakyat Republik Indonesia (DPR RI) yang mewakili daerah pemilihan BANTEN II, merupakan anggota aktif dari Fraksi Partai Keadilan Sejahtera dan menjalankan tugas legislatif dalam Komisi II - Anggota, Badan Legislasi - Kapokdan Badan.</w:t>
      </w:r>
    </w:p>
    <w:p w14:paraId="1E357089" w14:textId="77777777" w:rsidR="00410D5A" w:rsidRDefault="0091583F">
      <w:pPr>
        <w:jc w:val="both"/>
      </w:pPr>
      <w:r>
        <w:t>477. HABI</w:t>
      </w:r>
      <w:r>
        <w:t xml:space="preserve">B IDRUS SALIM ALJUFRI, Lc., M.B.A. adalah anggota Dewan Perwakilan Rakyat Republik Indonesia (DPR RI) yang mewakili daerah pemilihan BANTEN III, merupakan anggota aktif dari Fraksi Partai Keadilan Sejahtera dan menjalankan tugas legislatif dalam Komisi XI </w:t>
      </w:r>
      <w:r>
        <w:t>- Anggota, Badan Kerja Sama Antar Parlemen - Anggota.</w:t>
      </w:r>
    </w:p>
    <w:p w14:paraId="032AF6B7" w14:textId="77777777" w:rsidR="00410D5A" w:rsidRDefault="0091583F">
      <w:pPr>
        <w:jc w:val="both"/>
      </w:pPr>
      <w:r>
        <w:t>478. H. JOHAN ROSIHAN, S.T. adalah anggota Dewan Perwakilan Rakyat Republik Indonesia (DPR RI) yang mewakili daerah pemilihan NUSA TENGGARA BARAT I, merupakan anggota aktif dari Fraksi Partai Keadilan S</w:t>
      </w:r>
      <w:r>
        <w:t>ejahtera dan menjalankan tugas legislatif dalam Komisi IV - Anggota.</w:t>
      </w:r>
    </w:p>
    <w:p w14:paraId="22476DC6" w14:textId="77777777" w:rsidR="00410D5A" w:rsidRDefault="0091583F">
      <w:pPr>
        <w:jc w:val="both"/>
      </w:pPr>
      <w:r>
        <w:lastRenderedPageBreak/>
        <w:t>479. ABDUL HADI, S.E., M.M. adalah anggota Dewan Perwakilan Rakyat Republik Indonesia (DPR RI) yang mewakili daerah pemilihan NUSA TENGGARA BARAT II, merupakan anggota aktif dari Fraksi P</w:t>
      </w:r>
      <w:r>
        <w:t>artai Keadilan Sejahtera dan menjalankan tugas legislatif dalam Komisi V - Kapoksi, Badan Musyawarah - Wakil Ketua, Badan Anggaran - Anggota.</w:t>
      </w:r>
    </w:p>
    <w:p w14:paraId="294B0D9D" w14:textId="77777777" w:rsidR="00410D5A" w:rsidRDefault="0091583F">
      <w:pPr>
        <w:jc w:val="both"/>
      </w:pPr>
      <w:r>
        <w:t>480. H. ALIFUDIN, S.E., M.M. adalah anggota Dewan Perwakilan Rakyat Republik Indonesia (DPR RI) yang mewakili daer</w:t>
      </w:r>
      <w:r>
        <w:t>ah pemilihan KALIMANTAN BARAT I, merupakan anggota aktif dari Fraksi Partai Keadilan Sejahtera dan menjalankan tugas legislatif dalam Komisi VII - Kapoksi, Badan Anggaran - Anggota.</w:t>
      </w:r>
    </w:p>
    <w:p w14:paraId="3F5611DB" w14:textId="77777777" w:rsidR="00410D5A" w:rsidRDefault="0091583F">
      <w:pPr>
        <w:jc w:val="both"/>
      </w:pPr>
      <w:r>
        <w:t>481. HABIB ABOE BAKAR ALHABSYI, S.E. adalah anggota Dewan Perwakilan Rakya</w:t>
      </w:r>
      <w:r>
        <w:t xml:space="preserve">t Republik Indonesia (DPR RI) yang mewakili daerah pemilihan KALIMANTAN SELATAN I, merupakan anggota aktif dari Fraksi Partai Keadilan Sejahtera dan menjalankan tugas legislatif dalam Komisi III - Anggota, Badan Kerja Sama Antar Parlemen - Kapokdan BKSAP, </w:t>
      </w:r>
      <w:r>
        <w:t>Mahkamah Kehormatan Dewan - Anggota.</w:t>
      </w:r>
    </w:p>
    <w:p w14:paraId="63F7E5E2" w14:textId="77777777" w:rsidR="00410D5A" w:rsidRDefault="0091583F">
      <w:pPr>
        <w:jc w:val="both"/>
      </w:pPr>
      <w:r>
        <w:t>482. K.H. AUS HIDAYAT NUR adalah anggota Dewan Perwakilan Rakyat Republik Indonesia (DPR RI) yang mewakili daerah pemilihan KALIMANTAN TIMUR, merupakan anggota aktif dari Fraksi Partai Keadilan Sejahtera dan menjalankan</w:t>
      </w:r>
      <w:r>
        <w:t xml:space="preserve"> tugas legislatif dalam Komisi II - Anggota, Badan Anggaran - Anggota.</w:t>
      </w:r>
    </w:p>
    <w:p w14:paraId="383AFB73" w14:textId="77777777" w:rsidR="00410D5A" w:rsidRDefault="0091583F">
      <w:pPr>
        <w:jc w:val="both"/>
      </w:pPr>
      <w:r>
        <w:t xml:space="preserve">483. Hj. MEITY RAHMATIA, S.E., S.Pd., M.M. adalah anggota Dewan Perwakilan Rakyat Republik Indonesia (DPR RI) yang mewakili daerah pemilihan SULAWESI SELATAN I, merupakan anggota aktif </w:t>
      </w:r>
      <w:r>
        <w:t>dari Fraksi Partai Keadilan Sejahtera dan menjalankan tugas legislatif dalam Badan Anggaran - Anggota, Komisi XIII - Anggota.</w:t>
      </w:r>
    </w:p>
    <w:p w14:paraId="49CD3747" w14:textId="77777777" w:rsidR="00410D5A" w:rsidRDefault="0091583F">
      <w:pPr>
        <w:jc w:val="both"/>
      </w:pPr>
      <w:r>
        <w:t>484. ISMAIL, S.K.M, M.M. adalah anggota Dewan Perwakilan Rakyat Republik Indonesia (DPR RI) yang mewakili daerah pemilihan SULAWES</w:t>
      </w:r>
      <w:r>
        <w:t>I SELATAN II, merupakan anggota aktif dari Fraksi Partai Keadilan Sejahtera dan menjalankan tugas legislatif dalam Komisi VI - Anggota, Komisi VI - Anggota Panja, Badan Urusan Rumah Tangga - Anggota.</w:t>
      </w:r>
    </w:p>
    <w:p w14:paraId="60CE8A17" w14:textId="77777777" w:rsidR="00410D5A" w:rsidRDefault="0091583F">
      <w:pPr>
        <w:jc w:val="both"/>
      </w:pPr>
      <w:r>
        <w:t>485. SAADIAH ULUPUTTY, S.T. adalah anggota Dewan Perwaki</w:t>
      </w:r>
      <w:r>
        <w:t>lan Rakyat Republik Indonesia (DPR RI) yang mewakili daerah pemilihan MALUKU, merupakan anggota aktif dari Fraksi Partai Keadilan Sejahtera dan menjalankan tugas legislatif dalam Komisi V - Anggota, Badan Legislasi - Anggota.</w:t>
      </w:r>
    </w:p>
    <w:p w14:paraId="6E947263" w14:textId="77777777" w:rsidR="00410D5A" w:rsidRDefault="0091583F">
      <w:pPr>
        <w:jc w:val="both"/>
      </w:pPr>
      <w:r>
        <w:t xml:space="preserve">486. IZZUDDIN ALQASSAM KASUBA </w:t>
      </w:r>
      <w:r>
        <w:t>adalah anggota Dewan Perwakilan Rakyat Republik Indonesia (DPR RI) yang mewakili daerah pemilihan MALUKU UTARA, merupakan anggota aktif dari Fraksi Partai Keadilan Sejahtera dan menjalankan tugas legislatif dalam Komisi VII - Anggota.</w:t>
      </w:r>
    </w:p>
    <w:p w14:paraId="4FF53E98" w14:textId="77777777" w:rsidR="00410D5A" w:rsidRDefault="0091583F">
      <w:pPr>
        <w:jc w:val="both"/>
      </w:pPr>
      <w:r>
        <w:t xml:space="preserve">487. H. </w:t>
      </w:r>
      <w:r>
        <w:t>NAZARUDDIN DEK GAM, S.IP. adalah anggota Dewan Perwakilan Rakyat Republik Indonesia (DPR RI) yang mewakili daerah pemilihan ACEH I, merupakan anggota aktif dari Fraksi Partai Amanat Nasional dan menjalankan tugas legislatif dalam Komisi III - Anggota, Mahk</w:t>
      </w:r>
      <w:r>
        <w:t>amah Kehormatan Dewan - Ketua.</w:t>
      </w:r>
    </w:p>
    <w:p w14:paraId="0E6F2629" w14:textId="77777777" w:rsidR="00410D5A" w:rsidRDefault="0091583F">
      <w:pPr>
        <w:jc w:val="both"/>
      </w:pPr>
      <w:r>
        <w:t xml:space="preserve">488. Dr. SALEH PARTAONAN DAULAY, M.Ag., M.Hum., M.A. adalah anggota Dewan Perwakilan Rakyat Republik Indonesia (DPR RI) yang mewakili daerah pemilihan SUMATERA UTARA II, </w:t>
      </w:r>
      <w:r>
        <w:lastRenderedPageBreak/>
        <w:t>merupakan anggota aktif dari Fraksi Partai Amanat Nasio</w:t>
      </w:r>
      <w:r>
        <w:t>nal dan menjalankan tugas legislatif dalam Komisi VII - Ketua, Badan Legislasi - Anggota.</w:t>
      </w:r>
    </w:p>
    <w:p w14:paraId="5917BDAC" w14:textId="77777777" w:rsidR="00410D5A" w:rsidRDefault="0091583F">
      <w:pPr>
        <w:jc w:val="both"/>
      </w:pPr>
      <w:r>
        <w:t xml:space="preserve">489. NASRIL BAHAR, S.E. adalah anggota Dewan Perwakilan Rakyat Republik Indonesia (DPR RI) yang mewakili daerah pemilihan SUMATERA UTARA III, merupakan anggota aktif </w:t>
      </w:r>
      <w:r>
        <w:t>dari Fraksi Partai Amanat Nasional dan menjalankan tugas legislatif dalam Komisi VI - Kapoksi, Badan Aspirasi Masyarakat - Anggota.</w:t>
      </w:r>
    </w:p>
    <w:p w14:paraId="7ED453F6" w14:textId="77777777" w:rsidR="00410D5A" w:rsidRDefault="0091583F">
      <w:pPr>
        <w:jc w:val="both"/>
      </w:pPr>
      <w:r>
        <w:t>490. ATHARI GAUTHI ARDI, S.H. adalah anggota Dewan Perwakilan Rakyat Republik Indonesia (DPR RI) yang mewakili daerah pemili</w:t>
      </w:r>
      <w:r>
        <w:t>han SUMATERA BARAT I, merupakan anggota aktif dari Fraksi Partai Amanat Nasional dan menjalankan tugas legislatif dalam Komisi VII - Anggota.</w:t>
      </w:r>
    </w:p>
    <w:p w14:paraId="32A5F476" w14:textId="77777777" w:rsidR="00410D5A" w:rsidRDefault="0091583F">
      <w:pPr>
        <w:jc w:val="both"/>
      </w:pPr>
      <w:r>
        <w:t>491. H. ARISAL AZIZ adalah anggota Dewan Perwakilan Rakyat Republik Indonesia (DPR RI) yang mewakili daerah pemili</w:t>
      </w:r>
      <w:r>
        <w:t>han SUMATERA BARAT II, merupakan anggota aktif dari Fraksi Partai Amanat Nasional dan menjalankan tugas legislatif dalam Komisi XIII - Anggota.</w:t>
      </w:r>
    </w:p>
    <w:p w14:paraId="23A02285" w14:textId="77777777" w:rsidR="00410D5A" w:rsidRDefault="0091583F">
      <w:pPr>
        <w:jc w:val="both"/>
      </w:pPr>
      <w:r>
        <w:t>492. Ir. H. SAHIDIN adalah anggota Dewan Perwakilan Rakyat Republik Indonesia (DPR RI) yang mewakili daerah pemi</w:t>
      </w:r>
      <w:r>
        <w:t>lihan RIAU II, merupakan anggota aktif dari Fraksi Partai Amanat Nasional dan menjalankan tugas legislatif dalam Komisi IX - Anggota.</w:t>
      </w:r>
    </w:p>
    <w:p w14:paraId="5158FF03" w14:textId="77777777" w:rsidR="00410D5A" w:rsidRDefault="0091583F">
      <w:pPr>
        <w:jc w:val="both"/>
      </w:pPr>
      <w:r>
        <w:t>493. H. A. BAKRI H.M., S.E. adalah anggota Dewan Perwakilan Rakyat Republik Indonesia (DPR RI) yang mewakili daerah pemili</w:t>
      </w:r>
      <w:r>
        <w:t>han JAMBI, merupakan anggota aktif dari Fraksi Partai Amanat Nasional dan menjalankan tugas legislatif dalam Komisi V - Kapoksi.</w:t>
      </w:r>
    </w:p>
    <w:p w14:paraId="5E3C06DB" w14:textId="77777777" w:rsidR="00410D5A" w:rsidRDefault="0091583F">
      <w:pPr>
        <w:jc w:val="both"/>
      </w:pPr>
      <w:r>
        <w:t>494. H. ISKANDAR, S.E. adalah anggota Dewan Perwakilan Rakyat Republik Indonesia (DPR RI) yang mewakili daerah pemilihan SUMATE</w:t>
      </w:r>
      <w:r>
        <w:t>RA SELATAN II, merupakan anggota aktif dari Fraksi Partai Amanat Nasional dan menjalankan tugas legislatif dalam Komisi VI - Anggota, Badan Musyawarah - Anggota.</w:t>
      </w:r>
    </w:p>
    <w:p w14:paraId="3FDFE78F" w14:textId="77777777" w:rsidR="00410D5A" w:rsidRDefault="0091583F">
      <w:pPr>
        <w:jc w:val="both"/>
      </w:pPr>
      <w:r>
        <w:t>495. Dr. drh. Hj. DEWI CORYATI, M.Si. adalah anggota Dewan Perwakilan Rakyat Republik Indonesi</w:t>
      </w:r>
      <w:r>
        <w:t>a (DPR RI) yang mewakili daerah pemilihan BENGKULU, merupakan anggota aktif dari Fraksi Partai Amanat Nasional dan menjalankan tugas legislatif dalam Komisi X - Kapoksi, Badan Kerja Sama Antar Parlemen - Anggota.</w:t>
      </w:r>
    </w:p>
    <w:p w14:paraId="0BC3374A" w14:textId="77777777" w:rsidR="00410D5A" w:rsidRDefault="0091583F">
      <w:pPr>
        <w:jc w:val="both"/>
      </w:pPr>
      <w:r>
        <w:t>496. PUTRI ZULKIFLI HASAN, S.Mn., M.Bus. ad</w:t>
      </w:r>
      <w:r>
        <w:t>alah anggota Dewan Perwakilan Rakyat Republik Indonesia (DPR RI) yang mewakili daerah pemilihan LAMPUNG I, merupakan anggota aktif dari Fraksi Partai Amanat Nasional dan menjalankan tugas legislatif dalam Badan Musyawarah - Kapoksi, Komisi XII - Wakil Ketu</w:t>
      </w:r>
      <w:r>
        <w:t>a.</w:t>
      </w:r>
    </w:p>
    <w:p w14:paraId="5B2CB94B" w14:textId="77777777" w:rsidR="00410D5A" w:rsidRDefault="0091583F">
      <w:pPr>
        <w:jc w:val="both"/>
      </w:pPr>
      <w:r>
        <w:t xml:space="preserve">497. Ir. H. IRHAM JAFAR LAN PUTRA, M.H. adalah anggota Dewan Perwakilan Rakyat Republik Indonesia (DPR RI) yang mewakili daerah pemilihan LAMPUNG II, merupakan anggota aktif dari Fraksi Partai Amanat Nasional dan menjalankan tugas legislatif dalam </w:t>
      </w:r>
      <w:r>
        <w:t>Komisi IV - Anggota, Badan Anggaran - Anggota.</w:t>
      </w:r>
    </w:p>
    <w:p w14:paraId="5DCD60EA" w14:textId="77777777" w:rsidR="00410D5A" w:rsidRDefault="0091583F">
      <w:pPr>
        <w:jc w:val="both"/>
      </w:pPr>
      <w:r>
        <w:t xml:space="preserve">498. EKO HENDRO PURNOMO, S.Sos. adalah anggota Dewan Perwakilan Rakyat Republik Indonesia (DPR RI) yang mewakili daerah pemilihan DKI JAKARTA I, merupakan anggota aktif dari Fraksi </w:t>
      </w:r>
      <w:r>
        <w:lastRenderedPageBreak/>
        <w:t>Partai Amanat Nasional dan m</w:t>
      </w:r>
      <w:r>
        <w:t>enjalankan tugas legislatif dalam Komisi VI - Wakil Ketua, Badan Anggaran - Kapokdan Badan.</w:t>
      </w:r>
    </w:p>
    <w:p w14:paraId="2B0BD5B7" w14:textId="77777777" w:rsidR="00410D5A" w:rsidRDefault="0091583F">
      <w:pPr>
        <w:jc w:val="both"/>
      </w:pPr>
      <w:r>
        <w:t>499. SURYA UTAMA, S.I.P. adalah anggota Dewan Perwakilan Rakyat Republik Indonesia (DPR RI) yang mewakili daerah pemilihan DKI JAKARTA II, merupakan anggota aktif d</w:t>
      </w:r>
      <w:r>
        <w:t>ari Fraksi Partai Amanat Nasional dan menjalankan tugas legislatif dalam Komisi IX - Anggota, Badan Kerja Sama Antar Parlemen - KAPOKDAN, Badan Kerja Sama Antar Parlemen - Kapoksi.</w:t>
      </w:r>
    </w:p>
    <w:p w14:paraId="001285C1" w14:textId="77777777" w:rsidR="00410D5A" w:rsidRDefault="0091583F">
      <w:pPr>
        <w:jc w:val="both"/>
      </w:pPr>
      <w:r>
        <w:t xml:space="preserve">500. SIGIT PURNOMO, S.A.P. adalah anggota Dewan Perwakilan Rakyat Republik </w:t>
      </w:r>
      <w:r>
        <w:t>Indonesia (DPR RI) yang mewakili daerah pemilihan DKI JAKARTA III, merupakan anggota aktif dari Fraksi Partai Amanat Nasional dan menjalankan tugas legislatif dalam Komisi VIII - Kapoksi, Badan Kerja Sama Antar Parlemen - Anggota.</w:t>
      </w:r>
    </w:p>
    <w:p w14:paraId="61A20066" w14:textId="77777777" w:rsidR="00410D5A" w:rsidRDefault="0091583F">
      <w:pPr>
        <w:jc w:val="both"/>
      </w:pPr>
      <w:r>
        <w:t>501. AHMAD NAJIB QODRATUL</w:t>
      </w:r>
      <w:r>
        <w:t>LAH, S.E., M.H. adalah anggota Dewan Perwakilan Rakyat Republik Indonesia (DPR RI) yang mewakili daerah pemilihan JAWA BARAT II, merupakan anggota aktif dari Fraksi Partai Amanat Nasional dan menjalankan tugas legislatif dalam Komisi XI - Kapoksi, Badan Mu</w:t>
      </w:r>
      <w:r>
        <w:t>syawarah - Anggota, Badan Legislasi - Anggota, Badan Akuntabilitas Keuangan Negara - KAPOKDAN, Badan Akuntabilitas Keuangan Negara - Kapoksi.</w:t>
      </w:r>
    </w:p>
    <w:p w14:paraId="1EF6273E" w14:textId="77777777" w:rsidR="00410D5A" w:rsidRDefault="0091583F">
      <w:pPr>
        <w:jc w:val="both"/>
      </w:pPr>
      <w:r>
        <w:t>502. H. EDDY SOEPARNO adalah anggota Dewan Perwakilan Rakyat Republik Indonesia (DPR RI) yang mewakili daerah pemi</w:t>
      </w:r>
      <w:r>
        <w:t>lihan JAWA BARAT III, merupakan anggota aktif dari Fraksi Partai Amanat Nasional dan menjalankan tugas legislatif dalam Komisi XII - Anggota.</w:t>
      </w:r>
    </w:p>
    <w:p w14:paraId="644C42FF" w14:textId="77777777" w:rsidR="00410D5A" w:rsidRDefault="0091583F">
      <w:pPr>
        <w:jc w:val="both"/>
      </w:pPr>
      <w:r>
        <w:t>503. Dr. DESY RATNASARI, M.Si., M.Psi., Psikolog. adalah anggota Dewan Perwakilan Rakyat Republik Indonesia (DPR R</w:t>
      </w:r>
      <w:r>
        <w:t>I) yang mewakili daerah pemilihan JAWA BARAT IV, merupakan anggota aktif dari Fraksi Partai Amanat Nasional dan menjalankan tugas legislatif dalam Komisi I - Anggota, Badan Urusan Rumah Tangga - Wakil Ketua.</w:t>
      </w:r>
    </w:p>
    <w:p w14:paraId="5CB329CB" w14:textId="77777777" w:rsidR="00410D5A" w:rsidRDefault="0091583F">
      <w:pPr>
        <w:jc w:val="both"/>
      </w:pPr>
      <w:r>
        <w:t>504. PRIMUS YUSTISIO, S.E., M.A.P. adalah anggot</w:t>
      </w:r>
      <w:r>
        <w:t xml:space="preserve">a Dewan Perwakilan Rakyat Republik Indonesia (DPR RI) yang mewakili daerah pemilihan JAWA BARAT V, merupakan anggota aktif dari Fraksi Partai Amanat Nasional dan menjalankan tugas legislatif dalam Komisi XI - Anggota, Badan Akuntabilitas Keuangan Negara - </w:t>
      </w:r>
      <w:r>
        <w:t>Anggota.</w:t>
      </w:r>
    </w:p>
    <w:p w14:paraId="605745EF" w14:textId="77777777" w:rsidR="00410D5A" w:rsidRDefault="0091583F">
      <w:pPr>
        <w:jc w:val="both"/>
      </w:pPr>
      <w:r>
        <w:t>505. VERRELL BRAMASTA adalah anggota Dewan Perwakilan Rakyat Republik Indonesia (DPR RI) yang mewakili daerah pemilihan JAWA BARAT VII, merupakan anggota aktif dari Fraksi Partai Amanat Nasional dan menjalankan tugas legislatif dalam Komisi X - An</w:t>
      </w:r>
      <w:r>
        <w:t>ggota, Badan Kerja Sama Antar Parlemen - Anggota.</w:t>
      </w:r>
    </w:p>
    <w:p w14:paraId="0F22BEF7" w14:textId="77777777" w:rsidR="00410D5A" w:rsidRDefault="0091583F">
      <w:pPr>
        <w:jc w:val="both"/>
      </w:pPr>
      <w:r>
        <w:t>506. FARAH PUTERI NAHLIA, B.A., M.Sc. adalah anggota Dewan Perwakilan Rakyat Republik Indonesia (DPR RI) yang mewakili daerah pemilihan JAWA BARAT IX, merupakan anggota aktif dari Fraksi Partai Amanat Nasio</w:t>
      </w:r>
      <w:r>
        <w:t>nal dan menjalankan tugas legislatif dalam Komisi I - Kapoksi, Badan Anggaran - Anggota, Panitia Khusus - Anggota.</w:t>
      </w:r>
    </w:p>
    <w:p w14:paraId="4304B4BD" w14:textId="77777777" w:rsidR="00410D5A" w:rsidRDefault="0091583F">
      <w:pPr>
        <w:jc w:val="both"/>
      </w:pPr>
      <w:r>
        <w:t>507. Ir. H. HERRY DERMAWAN adalah anggota Dewan Perwakilan Rakyat Republik Indonesia (DPR RI) yang mewakili daerah pemilihan JAWA BARAT X, me</w:t>
      </w:r>
      <w:r>
        <w:t>rupakan anggota aktif dari Fraksi Partai Amanat Nasional dan menjalankan tugas legislatif dalam Komisi IV - Kapoksi.</w:t>
      </w:r>
    </w:p>
    <w:p w14:paraId="26969A8B" w14:textId="77777777" w:rsidR="00410D5A" w:rsidRDefault="0091583F">
      <w:pPr>
        <w:jc w:val="both"/>
      </w:pPr>
      <w:r>
        <w:lastRenderedPageBreak/>
        <w:t xml:space="preserve">508. MUHAMMAD HOERUDIN AMIN, S.Ag., M.H. adalah anggota Dewan Perwakilan Rakyat Republik Indonesia (DPR RI) yang mewakili daerah pemilihan </w:t>
      </w:r>
      <w:r>
        <w:t>JAWA BARAT XI, merupakan anggota aktif dari Fraksi Partai Amanat Nasional dan menjalankan tugas legislatif dalam Komisi X - Anggota.</w:t>
      </w:r>
    </w:p>
    <w:p w14:paraId="7AB37ED7" w14:textId="77777777" w:rsidR="00410D5A" w:rsidRDefault="0091583F">
      <w:pPr>
        <w:jc w:val="both"/>
      </w:pPr>
      <w:r>
        <w:t xml:space="preserve">509. MUHAMMAD HATTA adalah anggota Dewan Perwakilan Rakyat Republik Indonesia (DPR RI) yang mewakili daerah pemilihan JAWA </w:t>
      </w:r>
      <w:r>
        <w:t>TENGAH V, merupakan anggota aktif dari Fraksi Partai Amanat Nasional dan menjalankan tugas legislatif dalam Komisi VII - Kapoksi, Badan Anggaran - Anggota.</w:t>
      </w:r>
    </w:p>
    <w:p w14:paraId="5315EEB9" w14:textId="77777777" w:rsidR="00410D5A" w:rsidRDefault="0091583F">
      <w:pPr>
        <w:jc w:val="both"/>
      </w:pPr>
      <w:r>
        <w:t xml:space="preserve">510. AQIB ARDIANSYAH, M.Si. adalah anggota Dewan Perwakilan Rakyat Republik Indonesia (DPR RI) yang </w:t>
      </w:r>
      <w:r>
        <w:t>mewakili daerah pemilihan JAWA TENGAH VII, merupakan anggota aktif dari Fraksi Partai Amanat Nasional dan menjalankan tugas legislatif dalam Badan Legislasi - Anggota, Komisi XII - Kapoksi.</w:t>
      </w:r>
    </w:p>
    <w:p w14:paraId="0B740959" w14:textId="77777777" w:rsidR="00410D5A" w:rsidRDefault="0091583F">
      <w:pPr>
        <w:jc w:val="both"/>
      </w:pPr>
      <w:r>
        <w:t>511. WAHYUDIN NOOR ALY adalah anggota Dewan Perwakilan Rakyat Repu</w:t>
      </w:r>
      <w:r>
        <w:t>blik Indonesia (DPR RI) yang mewakili daerah pemilihan JAWA TENGAH IX, merupakan anggota aktif dari Fraksi Partai Amanat Nasional dan menjalankan tugas legislatif dalam Komisi II - Kapoksi, Badan Anggaran - Anggota.</w:t>
      </w:r>
    </w:p>
    <w:p w14:paraId="7D976283" w14:textId="77777777" w:rsidR="00410D5A" w:rsidRDefault="0091583F">
      <w:pPr>
        <w:jc w:val="both"/>
      </w:pPr>
      <w:r>
        <w:t>512. H. TOTOK DARYANTO, S.E. adalah angg</w:t>
      </w:r>
      <w:r>
        <w:t>ota Dewan Perwakilan Rakyat Republik Indonesia (DPR RI) yang mewakili daerah pemilihan DAERAH ISTIMEWA YOGYAKARTA, merupakan anggota aktif dari Fraksi Partai Amanat Nasional dan menjalankan tugas legislatif dalam Komisi XII - Anggota.</w:t>
      </w:r>
    </w:p>
    <w:p w14:paraId="33AB2ADC" w14:textId="77777777" w:rsidR="00410D5A" w:rsidRDefault="0091583F">
      <w:pPr>
        <w:jc w:val="both"/>
      </w:pPr>
      <w:r>
        <w:t>513. ARIZAL TOM LIWAF</w:t>
      </w:r>
      <w:r>
        <w:t>A, S.T., M.M., M.H. adalah anggota Dewan Perwakilan Rakyat Republik Indonesia (DPR RI) yang mewakili daerah pemilihan JAWA TIMUR I, merupakan anggota aktif dari Fraksi Partai Amanat Nasional dan menjalankan tugas legislatif dalam Komisi V - Anggota.</w:t>
      </w:r>
    </w:p>
    <w:p w14:paraId="489809B8" w14:textId="77777777" w:rsidR="00410D5A" w:rsidRDefault="0091583F">
      <w:pPr>
        <w:jc w:val="both"/>
      </w:pPr>
      <w:r>
        <w:t>514. S</w:t>
      </w:r>
      <w:r>
        <w:t>YAIFUL NURI adalah anggota Dewan Perwakilan Rakyat Republik Indonesia (DPR RI) yang mewakili daerah pemilihan JAWA TIMUR II, merupakan anggota aktif dari Fraksi Partai Amanat Nasional dan menjalankan tugas legislatif dalam Komisi VIII - Anggota.</w:t>
      </w:r>
    </w:p>
    <w:p w14:paraId="0BB9C2D8" w14:textId="77777777" w:rsidR="00410D5A" w:rsidRDefault="0091583F">
      <w:pPr>
        <w:jc w:val="both"/>
      </w:pPr>
      <w:r>
        <w:t>515. Dr. I</w:t>
      </w:r>
      <w:r>
        <w:t>r. H. AHMAD RIZKI SADIG, M.Si. adalah anggota Dewan Perwakilan Rakyat Republik Indonesia (DPR RI) yang mewakili daerah pemilihan JAWA TIMUR VI, merupakan anggota aktif dari Fraksi Partai Amanat Nasional dan menjalankan tugas legislatif dalam Komisi XI - An</w:t>
      </w:r>
      <w:r>
        <w:t>ggota, Badan Anggaran - Anggota.</w:t>
      </w:r>
    </w:p>
    <w:p w14:paraId="70749AA1" w14:textId="77777777" w:rsidR="00410D5A" w:rsidRDefault="0091583F">
      <w:pPr>
        <w:jc w:val="both"/>
      </w:pPr>
      <w:r>
        <w:t xml:space="preserve">516. ABDUL HAKIM BAFAGIH adalah anggota Dewan Perwakilan Rakyat Republik Indonesia (DPR RI) yang mewakili daerah pemilihan JAWA TIMUR VIII, merupakan anggota aktif dari Fraksi Partai Amanat Nasional dan </w:t>
      </w:r>
      <w:r>
        <w:t>menjalankan tugas legislatif dalam Komisi VI - Anggota, Badan Urusan Rumah Tangga - KAPOKDAN, Badan Urusan Rumah Tangga - Kapoksi.</w:t>
      </w:r>
    </w:p>
    <w:p w14:paraId="445CFB3D" w14:textId="77777777" w:rsidR="00410D5A" w:rsidRDefault="0091583F">
      <w:pPr>
        <w:jc w:val="both"/>
      </w:pPr>
      <w:r>
        <w:t>517. H. SLAMET ARIYADI, S.Psi., M.Sos. adalah anggota Dewan Perwakilan Rakyat Republik Indonesia (DPR RI) yang mewakili daera</w:t>
      </w:r>
      <w:r>
        <w:t>h pemilihan JAWA TIMUR XI, merupakan anggota aktif dari Fraksi Partai Amanat Nasional dan menjalankan tugas legislatif dalam Komisi I - Anggota, Badan Aspirasi Masyarakat - KAPOKDAN.</w:t>
      </w:r>
    </w:p>
    <w:p w14:paraId="3E1F2A9A" w14:textId="77777777" w:rsidR="00410D5A" w:rsidRDefault="0091583F">
      <w:pPr>
        <w:jc w:val="both"/>
      </w:pPr>
      <w:r>
        <w:lastRenderedPageBreak/>
        <w:t>518. H. EDISON SITORUS, S.T. adalah anggota Dewan Perwakilan Rakyat Repub</w:t>
      </w:r>
      <w:r>
        <w:t>lik Indonesia (DPR RI) yang mewakili daerah pemilihan BANTEN II, merupakan anggota aktif dari Fraksi Partai Amanat Nasional dan menjalankan tugas legislatif dalam Badan Legislasi - Anggota, Komisi XIII - Anggota.</w:t>
      </w:r>
    </w:p>
    <w:p w14:paraId="4CB22ECF" w14:textId="77777777" w:rsidR="00410D5A" w:rsidRDefault="0091583F">
      <w:pPr>
        <w:jc w:val="both"/>
      </w:pPr>
      <w:r>
        <w:t>519. OKTA KUMALA DEWI, S.E., M.Ak. adalah a</w:t>
      </w:r>
      <w:r>
        <w:t>nggota Dewan Perwakilan Rakyat Republik Indonesia (DPR RI) yang mewakili daerah pemilihan BANTEN III, merupakan anggota aktif dari Fraksi Partai Amanat Nasional dan menjalankan tugas legislatif dalam Komisi I - Anggota.</w:t>
      </w:r>
    </w:p>
    <w:p w14:paraId="6ABAA55F" w14:textId="77777777" w:rsidR="00410D5A" w:rsidRDefault="0091583F">
      <w:pPr>
        <w:jc w:val="both"/>
      </w:pPr>
      <w:r>
        <w:t>520. H. M. MUAZZIM AKBAR, S.I.P. ada</w:t>
      </w:r>
      <w:r>
        <w:t xml:space="preserve">lah anggota Dewan Perwakilan Rakyat Republik Indonesia (DPR RI) yang mewakili daerah pemilihan NUSA TENGGARA BARAT II, merupakan anggota aktif dari Fraksi Partai Amanat Nasional dan menjalankan tugas legislatif dalam Komisi IX - Anggota, Badan Legislasi - </w:t>
      </w:r>
      <w:r>
        <w:t>Kapoksi.</w:t>
      </w:r>
    </w:p>
    <w:p w14:paraId="1567161D" w14:textId="77777777" w:rsidR="00410D5A" w:rsidRDefault="0091583F">
      <w:pPr>
        <w:jc w:val="both"/>
      </w:pPr>
      <w:r>
        <w:t>521. AHMAD YOHAN, M.Si. adalah anggota Dewan Perwakilan Rakyat Republik Indonesia (DPR RI) yang mewakili daerah pemilihan NUSA TENGGARA TIMUR I, merupakan anggota aktif dari Fraksi Partai Amanat Nasional dan menjalankan tugas legislatif dalam Komi</w:t>
      </w:r>
      <w:r>
        <w:t>si IV - Wakil Ketua, Badan Musyawarah - Anggota.</w:t>
      </w:r>
    </w:p>
    <w:p w14:paraId="2EC81FE4" w14:textId="77777777" w:rsidR="00410D5A" w:rsidRDefault="0091583F">
      <w:pPr>
        <w:jc w:val="both"/>
      </w:pPr>
      <w:r>
        <w:t>522. H. BOYMAN HARUN, S.H. adalah anggota Dewan Perwakilan Rakyat Republik Indonesia (DPR RI) yang mewakili daerah pemilihan KALIMANTAN BARAT I, merupakan anggota aktif dari Fraksi Partai Amanat Nasional dan</w:t>
      </w:r>
      <w:r>
        <w:t xml:space="preserve"> menjalankan tugas legislatif dalam Komisi V - Anggota, Badan Musyawarah - Anggota.</w:t>
      </w:r>
    </w:p>
    <w:p w14:paraId="4E7C40FF" w14:textId="77777777" w:rsidR="00410D5A" w:rsidRDefault="0091583F">
      <w:pPr>
        <w:jc w:val="both"/>
      </w:pPr>
      <w:r>
        <w:t>523. MUHAMMAD SYAUQIE, S.Hut. adalah anggota Dewan Perwakilan Rakyat Republik Indonesia (DPR RI) yang mewakili daerah pemilihan KALIMANTAN TENGAH, merupakan anggota aktif d</w:t>
      </w:r>
      <w:r>
        <w:t>ari Fraksi Partai Amanat Nasional dan menjalankan tugas legislatif dalam Komisi V - Anggota, Panitia Khusus - Anggota.</w:t>
      </w:r>
    </w:p>
    <w:p w14:paraId="0FD6684E" w14:textId="77777777" w:rsidR="00410D5A" w:rsidRDefault="0091583F">
      <w:pPr>
        <w:jc w:val="both"/>
      </w:pPr>
      <w:r>
        <w:t>524. Ir. PANGERAN KHAIRUL SALEH, M.M. adalah anggota Dewan Perwakilan Rakyat Republik Indonesia (DPR RI) yang mewakili daerah pemilihan K</w:t>
      </w:r>
      <w:r>
        <w:t>ALIMANTAN SELATAN I, merupakan anggota aktif dari Fraksi Partai Amanat Nasional dan menjalankan tugas legislatif dalam Badan Anggaran - Anggota, Komisi XIII - Kapoksi.</w:t>
      </w:r>
    </w:p>
    <w:p w14:paraId="2F6C40DE" w14:textId="77777777" w:rsidR="00410D5A" w:rsidRDefault="0091583F">
      <w:pPr>
        <w:jc w:val="both"/>
      </w:pPr>
      <w:r>
        <w:t>525. ENDANG AGUSTINA, S.Sos., M.H. adalah anggota Dewan Perwakilan Rakyat Republik Indon</w:t>
      </w:r>
      <w:r>
        <w:t>esia (DPR RI) yang mewakili daerah pemilihan KALIMANTAN SELATAN II, merupakan anggota aktif dari Fraksi Partai Amanat Nasional dan menjalankan tugas legislatif dalam Komisi III - Anggota.</w:t>
      </w:r>
    </w:p>
    <w:p w14:paraId="670157E4" w14:textId="77777777" w:rsidR="00410D5A" w:rsidRDefault="0091583F">
      <w:pPr>
        <w:jc w:val="both"/>
      </w:pPr>
      <w:r>
        <w:t>526. SUDIAN NOOR adalah anggota Dewan Perwakilan Rakyat Republik Ind</w:t>
      </w:r>
      <w:r>
        <w:t>onesia (DPR RI) yang mewakili daerah pemilihan KALIMANTAN SELATAN II, merupakan anggota aktif dari Fraksi Partai Amanat Nasional dan menjalankan tugas legislatif dalam Komisi VIII - Anggota.</w:t>
      </w:r>
    </w:p>
    <w:p w14:paraId="3995BE77" w14:textId="77777777" w:rsidR="00410D5A" w:rsidRDefault="0091583F">
      <w:pPr>
        <w:jc w:val="both"/>
      </w:pPr>
      <w:r>
        <w:t>527. EDI OLOAN PASARIBU, S.T., M.M. adalah anggota Dewan Perwakil</w:t>
      </w:r>
      <w:r>
        <w:t>an Rakyat Republik Indonesia (DPR RI) yang mewakili daerah pemilihan KALIMANTAN TIMUR, merupakan anggota aktif dari Fraksi Partai Amanat Nasional dan menjalankan tugas legislatif dalam Komisi II - Anggota, Badan Legislasi - Anggota.</w:t>
      </w:r>
    </w:p>
    <w:p w14:paraId="40B89FA4" w14:textId="77777777" w:rsidR="00410D5A" w:rsidRDefault="0091583F">
      <w:pPr>
        <w:jc w:val="both"/>
      </w:pPr>
      <w:r>
        <w:lastRenderedPageBreak/>
        <w:t>528. Dr. SARIFUDDIN SUD</w:t>
      </w:r>
      <w:r>
        <w:t>DING, S.H., M.H. adalah anggota Dewan Perwakilan Rakyat Republik Indonesia (DPR RI) yang mewakili daerah pemilihan SULAWESI TENGAH, merupakan anggota aktif dari Fraksi Partai Amanat Nasional dan menjalankan tugas legislatif dalam Komisi III - Kapoksi, Bada</w:t>
      </w:r>
      <w:r>
        <w:t>n Legislasi - Anggota.</w:t>
      </w:r>
    </w:p>
    <w:p w14:paraId="05D12A34" w14:textId="77777777" w:rsidR="00410D5A" w:rsidRDefault="0091583F">
      <w:pPr>
        <w:jc w:val="both"/>
      </w:pPr>
      <w:r>
        <w:t>529. Dr. H. ASHABUL KAHFI, M.Ag. adalah anggota Dewan Perwakilan Rakyat Republik Indonesia (DPR RI) yang mewakili daerah pemilihan SULAWESI SELATAN I, merupakan anggota aktif dari Fraksi Partai Amanat Nasional dan menjalankan tugas l</w:t>
      </w:r>
      <w:r>
        <w:t>egislatif dalam Komisi IX - Kapoksi, Badan Anggaran - Anggota.</w:t>
      </w:r>
    </w:p>
    <w:p w14:paraId="444CB547" w14:textId="77777777" w:rsidR="00410D5A" w:rsidRDefault="0091583F">
      <w:pPr>
        <w:jc w:val="both"/>
      </w:pPr>
      <w:r>
        <w:t>530. Dr. Ir. Hj. ANDI YULIANI PARIS, M.Sc. adalah anggota Dewan Perwakilan Rakyat Republik Indonesia (DPR RI) yang mewakili daerah pemilihan SULAWESI SELATAN II, merupakan anggota aktif dari Fr</w:t>
      </w:r>
      <w:r>
        <w:t>aksi Partai Amanat Nasional dan menjalankan tugas legislatif dalam Komisi XI - Anggota, Badan Legislasi - Anggota.</w:t>
      </w:r>
    </w:p>
    <w:p w14:paraId="4DD33AF6" w14:textId="77777777" w:rsidR="00410D5A" w:rsidRDefault="0091583F">
      <w:pPr>
        <w:jc w:val="both"/>
      </w:pPr>
      <w:r>
        <w:t>531. Drs. H. MUSLIMIN BANDO, M.Pd. adalah anggota Dewan Perwakilan Rakyat Republik Indonesia (DPR RI) yang mewakili daerah pemilihan SULAWESI</w:t>
      </w:r>
      <w:r>
        <w:t xml:space="preserve"> SELATAN III, merupakan anggota aktif dari Fraksi Partai Amanat Nasional dan menjalankan tugas legislatif dalam Komisi X - Anggota.</w:t>
      </w:r>
    </w:p>
    <w:p w14:paraId="3B89C4DC" w14:textId="77777777" w:rsidR="00410D5A" w:rsidRDefault="0091583F">
      <w:pPr>
        <w:jc w:val="both"/>
      </w:pPr>
      <w:r>
        <w:t xml:space="preserve">532. AJBAR, S.P. adalah anggota Dewan Perwakilan Rakyat Republik Indonesia (DPR RI) yang mewakili daerah pemilihan SULAWESI </w:t>
      </w:r>
      <w:r>
        <w:t>BARAT, merupakan anggota aktif dari Fraksi Partai Amanat Nasional dan menjalankan tugas legislatif dalam Komisi IV - Anggota.</w:t>
      </w:r>
    </w:p>
    <w:p w14:paraId="2F520F6E" w14:textId="77777777" w:rsidR="00410D5A" w:rsidRDefault="0091583F">
      <w:pPr>
        <w:jc w:val="both"/>
      </w:pPr>
      <w:r>
        <w:t>533. WIDYA PRATIWI adalah anggota Dewan Perwakilan Rakyat Republik Indonesia (DPR RI) yang mewakili daerah pemilihan MALUKU, merup</w:t>
      </w:r>
      <w:r>
        <w:t>akan anggota aktif dari Fraksi Partai Amanat Nasional dan menjalankan tugas legislatif dalam Komisi III - Anggota, Badan Anggaran - Anggota.</w:t>
      </w:r>
    </w:p>
    <w:p w14:paraId="7A26AAD3" w14:textId="77777777" w:rsidR="00410D5A" w:rsidRDefault="0091583F">
      <w:pPr>
        <w:jc w:val="both"/>
      </w:pPr>
      <w:r>
        <w:t>534. PAULUS UBRUANGGE, A.Md.IP. adalah anggota Dewan Perwakilan Rakyat Republik Indonesia (DPR RI) yang mewakili da</w:t>
      </w:r>
      <w:r>
        <w:t>erah pemilihan PAPUA PEGUNUNGAN, merupakan anggota aktif dari Fraksi Partai Amanat Nasional dan menjalankan tugas legislatif dalam Komisi II - Anggota.</w:t>
      </w:r>
    </w:p>
    <w:p w14:paraId="387465E0" w14:textId="77777777" w:rsidR="00410D5A" w:rsidRDefault="0091583F">
      <w:pPr>
        <w:jc w:val="both"/>
      </w:pPr>
      <w:r>
        <w:t>535. H.TEUKU IBRAHIM, S.T., M.M. adalah anggota Dewan Perwakilan Rakyat Republik Indonesia (DPR RI) yang</w:t>
      </w:r>
      <w:r>
        <w:t xml:space="preserve"> mewakili daerah pemilihan ACEH I, merupakan anggota aktif dari Fraksi Partai Demokrat dan menjalankan tugas legislatif dalam Komisi XIII - Anggota.</w:t>
      </w:r>
    </w:p>
    <w:p w14:paraId="64751AB7" w14:textId="77777777" w:rsidR="00410D5A" w:rsidRDefault="0091583F">
      <w:pPr>
        <w:jc w:val="both"/>
      </w:pPr>
      <w:r>
        <w:t>536. H. MUHAMMAD LOKOT NASUTION, S.T. adalah anggota Dewan Perwakilan Rakyat Republik Indonesia (DPR RI) ya</w:t>
      </w:r>
      <w:r>
        <w:t>ng mewakili daerah pemilihan SUMATERA UTARA I, merupakan anggota aktif dari Fraksi Partai Demokrat dan menjalankan tugas legislatif dalam Komisi V - Anggota Panja, Komisi V - Kapoksi, Badan Anggaran - Anggota.</w:t>
      </w:r>
    </w:p>
    <w:p w14:paraId="7B8EBE3C" w14:textId="77777777" w:rsidR="00410D5A" w:rsidRDefault="0091583F">
      <w:pPr>
        <w:jc w:val="both"/>
      </w:pPr>
      <w:r>
        <w:t>537. Drs. SABAM SINAGA, M.M. adalah anggota De</w:t>
      </w:r>
      <w:r>
        <w:t>wan Perwakilan Rakyat Republik Indonesia (DPR RI) yang mewakili daerah pemilihan SUMATERA UTARA II, merupakan anggota aktif dari Fraksi Partai Demokrat dan menjalankan tugas legislatif dalam Komisi X - Anggota.</w:t>
      </w:r>
    </w:p>
    <w:p w14:paraId="2E25093F" w14:textId="77777777" w:rsidR="00410D5A" w:rsidRDefault="0091583F">
      <w:pPr>
        <w:jc w:val="both"/>
      </w:pPr>
      <w:r>
        <w:t>538. Dr. HINCA I.P. PANDJAITAN XIII, S.H., M.</w:t>
      </w:r>
      <w:r>
        <w:t xml:space="preserve">H., ACCS. adalah anggota Dewan Perwakilan Rakyat Republik Indonesia (DPR RI) yang mewakili daerah pemilihan SUMATERA UTARA III, merupakan </w:t>
      </w:r>
      <w:r>
        <w:lastRenderedPageBreak/>
        <w:t>anggota aktif dari Fraksi Partai Demokrat dan menjalankan tugas legislatif dalam Komisi III - Kapoksi, Badan Musyawara</w:t>
      </w:r>
      <w:r>
        <w:t>h - Anggota, Badan Legislasi - Anggota.</w:t>
      </w:r>
    </w:p>
    <w:p w14:paraId="5DE07CB1" w14:textId="77777777" w:rsidR="00410D5A" w:rsidRDefault="0091583F">
      <w:pPr>
        <w:jc w:val="both"/>
      </w:pPr>
      <w:r>
        <w:t>539. Ir. H. MULYADI adalah anggota Dewan Perwakilan Rakyat Republik Indonesia (DPR RI) yang mewakili daerah pemilihan SUMATERA BARAT II, merupakan anggota aktif dari Fraksi Partai Demokrat dan menjalankan tugas legis</w:t>
      </w:r>
      <w:r>
        <w:t>latif dalam Badan Musyawarah - Anggota, Badan Legislasi - Anggota, Komisi XII - Kapoksi.</w:t>
      </w:r>
    </w:p>
    <w:p w14:paraId="081C8518" w14:textId="77777777" w:rsidR="00410D5A" w:rsidRDefault="0091583F">
      <w:pPr>
        <w:jc w:val="both"/>
      </w:pPr>
      <w:r>
        <w:t>540. Dr. H. ACHMAD, M.Si. adalah anggota Dewan Perwakilan Rakyat Republik Indonesia (DPR RI) yang mewakili daerah pemilihan RIAU I, merupakan anggota aktif dari Fraksi</w:t>
      </w:r>
      <w:r>
        <w:t xml:space="preserve"> Partai Demokrat dan menjalankan tugas legislatif dalam Komisi VIII - Kapoksi.</w:t>
      </w:r>
    </w:p>
    <w:p w14:paraId="492AA7AF" w14:textId="77777777" w:rsidR="00410D5A" w:rsidRDefault="0091583F">
      <w:pPr>
        <w:jc w:val="both"/>
      </w:pPr>
      <w:r>
        <w:t xml:space="preserve">541. Drs. H. ZULFIKAR ACHMAD adalah anggota Dewan Perwakilan Rakyat Republik Indonesia (DPR RI) yang mewakili daerah pemilihan JAMBI, merupakan anggota aktif dari Fraksi Partai </w:t>
      </w:r>
      <w:r>
        <w:t>Demokrat dan menjalankan tugas legislatif dalam Komisi VIII - Anggota.</w:t>
      </w:r>
    </w:p>
    <w:p w14:paraId="046FC6BC" w14:textId="77777777" w:rsidR="00410D5A" w:rsidRDefault="0091583F">
      <w:pPr>
        <w:jc w:val="both"/>
      </w:pPr>
      <w:r>
        <w:t>542. Ir. H. ISHAK MEKKI, M.M. adalah anggota Dewan Perwakilan Rakyat Republik Indonesia (DPR RI) yang mewakili daerah pemilihan SUMATERA SELATAN I, merupakan anggota aktif dari Fraksi P</w:t>
      </w:r>
      <w:r>
        <w:t>artai Demokrat dan menjalankan tugas legislatif dalam Komisi V - Anggota, Panitia Khusus - Anggota.</w:t>
      </w:r>
    </w:p>
    <w:p w14:paraId="4F27CBD3" w14:textId="77777777" w:rsidR="00410D5A" w:rsidRDefault="0091583F">
      <w:pPr>
        <w:jc w:val="both"/>
      </w:pPr>
      <w:r>
        <w:t>543. WAHYU SANJAYA, S.E., M.M. adalah anggota Dewan Perwakilan Rakyat Republik Indonesia (DPR RI) yang mewakili daerah pemilihan SUMATERA SELATAN II, merupa</w:t>
      </w:r>
      <w:r>
        <w:t>kan anggota aktif dari Fraksi Partai Demokrat dan menjalankan tugas legislatif dalam Komisi XI - Anggota, Badan Legislasi - Anggota.</w:t>
      </w:r>
    </w:p>
    <w:p w14:paraId="44C339F7" w14:textId="77777777" w:rsidR="00410D5A" w:rsidRDefault="0091583F">
      <w:pPr>
        <w:jc w:val="both"/>
      </w:pPr>
      <w:r>
        <w:t>544. H. ZULKIFLI ANWAR adalah anggota Dewan Perwakilan Rakyat Republik Indonesia (DPR RI) yang mewakili daerah pemilihan LA</w:t>
      </w:r>
      <w:r>
        <w:t>MPUNG I, merupakan anggota aktif dari Fraksi Partai Demokrat dan menjalankan tugas legislatif dalam Komisi II - Anggota.</w:t>
      </w:r>
    </w:p>
    <w:p w14:paraId="10938A2E" w14:textId="77777777" w:rsidR="00410D5A" w:rsidRDefault="0091583F">
      <w:pPr>
        <w:jc w:val="both"/>
      </w:pPr>
      <w:r>
        <w:t xml:space="preserve">545. MARWAN CIK ASAN adalah anggota Dewan Perwakilan Rakyat Republik Indonesia (DPR RI) yang mewakili daerah pemilihan LAMPUNG II, </w:t>
      </w:r>
      <w:r>
        <w:t>merupakan anggota aktif dari Fraksi Partai Demokrat dan menjalankan tugas legislatif dalam Komisi XI - Anggota, Komisi XI - Anggota Panja, Komisi XI - Kapoksi, Badan Musyawarah - SEKDAN BAMUS, Badan Anggaran - Anggota.</w:t>
      </w:r>
    </w:p>
    <w:p w14:paraId="0728CB33" w14:textId="77777777" w:rsidR="00410D5A" w:rsidRDefault="0091583F">
      <w:pPr>
        <w:jc w:val="both"/>
      </w:pPr>
      <w:r>
        <w:t>546. NURWAYAH, S.Pd. adalah anggota D</w:t>
      </w:r>
      <w:r>
        <w:t>ewan Perwakilan Rakyat Republik Indonesia (DPR RI) yang mewakili daerah pemilihan DKI JAKARTA III, merupakan anggota aktif dari Fraksi Partai Demokrat dan menjalankan tugas legislatif dalam Komisi XII - Anggota.</w:t>
      </w:r>
    </w:p>
    <w:p w14:paraId="430817C1" w14:textId="77777777" w:rsidR="00410D5A" w:rsidRDefault="0091583F">
      <w:pPr>
        <w:jc w:val="both"/>
      </w:pPr>
      <w:r>
        <w:t xml:space="preserve">547. H. FATHI adalah anggota Dewan </w:t>
      </w:r>
      <w:r>
        <w:t>Perwakilan Rakyat Republik Indonesia (DPR RI) yang mewakili daerah pemilihan JAWA BARAT I, merupakan anggota aktif dari Fraksi Partai Demokrat dan menjalankan tugas legislatif dalam Komisi XI - Anggota, Badan Kerja Sama Antar Parlemen - Anggota.</w:t>
      </w:r>
    </w:p>
    <w:p w14:paraId="288411BE" w14:textId="77777777" w:rsidR="00410D5A" w:rsidRDefault="0091583F">
      <w:pPr>
        <w:jc w:val="both"/>
      </w:pPr>
      <w:r>
        <w:t>548. Dr. D</w:t>
      </w:r>
      <w:r>
        <w:t xml:space="preserve">EDE YUSUF MACAN EFFENDI, S.T., M.I.Pol. adalah anggota Dewan Perwakilan Rakyat Republik Indonesia (DPR RI) yang mewakili daerah pemilihan JAWA BARAT II, merupakan anggota aktif dari Fraksi Partai Demokrat dan menjalankan tugas legislatif dalam Komisi II - </w:t>
      </w:r>
      <w:r>
        <w:t>Wakil Ketua.</w:t>
      </w:r>
    </w:p>
    <w:p w14:paraId="6DA97C90" w14:textId="77777777" w:rsidR="00410D5A" w:rsidRDefault="0091583F">
      <w:pPr>
        <w:jc w:val="both"/>
      </w:pPr>
      <w:r>
        <w:lastRenderedPageBreak/>
        <w:t>549. IMAN ADINUGRAHA, S.E., Akt. adalah anggota Dewan Perwakilan Rakyat Republik Indonesia (DPR RI) yang mewakili daerah pemilihan JAWA BARAT IV, merupakan anggota aktif dari Fraksi Partai Demokrat dan menjalankan tugas legislatif dalam Komisi</w:t>
      </w:r>
      <w:r>
        <w:t xml:space="preserve"> VII - Anggota.</w:t>
      </w:r>
    </w:p>
    <w:p w14:paraId="1A1C98A6" w14:textId="77777777" w:rsidR="00410D5A" w:rsidRDefault="0091583F">
      <w:pPr>
        <w:jc w:val="both"/>
      </w:pPr>
      <w:r>
        <w:t>550. H. ANTON SUKARTONO SURATTO, M.Si. adalah anggota Dewan Perwakilan Rakyat Republik Indonesia (DPR RI) yang mewakili daerah pemilihan JAWA BARAT V, merupakan anggota aktif dari Fraksi Partai Demokrat dan menjalankan tugas legislatif dala</w:t>
      </w:r>
      <w:r>
        <w:t>m Komisi I - Wakil Ketua.</w:t>
      </w:r>
    </w:p>
    <w:p w14:paraId="5618E75A" w14:textId="77777777" w:rsidR="00410D5A" w:rsidRDefault="0091583F">
      <w:pPr>
        <w:jc w:val="both"/>
      </w:pPr>
      <w:r>
        <w:t>551. dr. Hj. CELLICA NURRACHADIANA, M.H.Kes. adalah anggota Dewan Perwakilan Rakyat Republik Indonesia (DPR RI) yang mewakili daerah pemilihan JAWA BARAT VII, merupakan anggota aktif dari Fraksi Partai Demokrat dan menjalankan tug</w:t>
      </w:r>
      <w:r>
        <w:t>as legislatif dalam Komisi IX - Kapoksi, Badan Aspirasi Masyarakat - Wakil Ketua.</w:t>
      </w:r>
    </w:p>
    <w:p w14:paraId="147059BD" w14:textId="77777777" w:rsidR="00410D5A" w:rsidRDefault="0091583F">
      <w:pPr>
        <w:jc w:val="both"/>
      </w:pPr>
      <w:r>
        <w:t>552. Dr. Ir. H.E. HERMAN KHAERON, M.Si. adalah anggota Dewan Perwakilan Rakyat Republik Indonesia (DPR RI) yang mewakili daerah pemilihan JAWA BARAT VIII, merupakan anggota a</w:t>
      </w:r>
      <w:r>
        <w:t>ktif dari Fraksi Partai Demokrat dan menjalankan tugas legislatif dalam Komisi VI - Anggota, Badan Akuntabilitas Keuangan Negara - Wakil Ketua.</w:t>
      </w:r>
    </w:p>
    <w:p w14:paraId="352F6CAC" w14:textId="77777777" w:rsidR="00410D5A" w:rsidRDefault="0091583F">
      <w:pPr>
        <w:jc w:val="both"/>
      </w:pPr>
      <w:r>
        <w:t>553. dr. RAJA FAISAL MANGANJU SITORUS adalah anggota Dewan Perwakilan Rakyat Republik Indonesia (DPR RI) yang me</w:t>
      </w:r>
      <w:r>
        <w:t>wakili daerah pemilihan JAWA TENGAH I, merupakan anggota aktif dari Fraksi Partai Demokrat dan menjalankan tugas legislatif dalam Komisi XIII - Anggota.</w:t>
      </w:r>
    </w:p>
    <w:p w14:paraId="7768C11F" w14:textId="77777777" w:rsidR="00410D5A" w:rsidRDefault="0091583F">
      <w:pPr>
        <w:jc w:val="both"/>
      </w:pPr>
      <w:r>
        <w:t>554. HARMUSA OKTAVIANI, S.E. adalah anggota Dewan Perwakilan Rakyat Republik Indonesia (DPR RI) yang me</w:t>
      </w:r>
      <w:r>
        <w:t>wakili daerah pemilihan JAWA TENGAH III, merupakan anggota aktif dari Fraksi Partai Demokrat dan menjalankan tugas legislatif dalam Komisi V - Panja Asumsi, Komisi V - Anggota Panja, Komisi V - Anggota, Badan Anggaran - Anggota.</w:t>
      </w:r>
    </w:p>
    <w:p w14:paraId="08C5BCC6" w14:textId="77777777" w:rsidR="00410D5A" w:rsidRDefault="0091583F">
      <w:pPr>
        <w:jc w:val="both"/>
      </w:pPr>
      <w:r>
        <w:t>555. RINTO SUBEKTI, S.E., M</w:t>
      </w:r>
      <w:r>
        <w:t>.M. adalah anggota Dewan Perwakilan Rakyat Republik Indonesia (DPR RI) yang mewakili daerah pemilihan JAWA TENGAH IV, merupakan anggota aktif dari Fraksi Partai Demokrat dan menjalankan tugas legislatif dalam Badan Musyawarah - Anggota, Badan Anggaran - An</w:t>
      </w:r>
      <w:r>
        <w:t>ggota, Komisi XIII - Anggota Panja, Komisi XIII - Wakil Ketua.</w:t>
      </w:r>
    </w:p>
    <w:p w14:paraId="24E7AACF" w14:textId="77777777" w:rsidR="00410D5A" w:rsidRDefault="0091583F">
      <w:pPr>
        <w:jc w:val="both"/>
      </w:pPr>
      <w:r>
        <w:t>556. BRAMANTYO SUWONDO, M.IR adalah anggota Dewan Perwakilan Rakyat Republik Indonesia (DPR RI) yang mewakili daerah pemilihan JAWA TENGAH VI, merupakan anggota aktif dari Fraksi Partai Demokra</w:t>
      </w:r>
      <w:r>
        <w:t>t dan menjalankan tugas legislatif dalam Komisi X - Anggota.</w:t>
      </w:r>
    </w:p>
    <w:p w14:paraId="6690877C" w14:textId="77777777" w:rsidR="00410D5A" w:rsidRDefault="0091583F">
      <w:pPr>
        <w:jc w:val="both"/>
      </w:pPr>
      <w:r>
        <w:t>557. H. WASTAM, S.E., S.H., M.H. adalah anggota Dewan Perwakilan Rakyat Republik Indonesia (DPR RI) yang mewakili daerah pemilihan JAWA TENGAH VIII, merupakan anggota aktif dari Fraksi Partai Dem</w:t>
      </w:r>
      <w:r>
        <w:t>okrat dan menjalankan tugas legislatif dalam Komisi V - Anggota, Badan Urusan Rumah Tangga - Anggota.</w:t>
      </w:r>
    </w:p>
    <w:p w14:paraId="51AA9A67" w14:textId="77777777" w:rsidR="00410D5A" w:rsidRDefault="0091583F">
      <w:pPr>
        <w:jc w:val="both"/>
      </w:pPr>
      <w:r>
        <w:t>558. Dra. LUCY KURNIASARI adalah anggota Dewan Perwakilan Rakyat Republik Indonesia (DPR RI) yang mewakili daerah pemilihan JAWA TIMUR I, merupakan anggot</w:t>
      </w:r>
      <w:r>
        <w:t>a aktif dari Fraksi Partai Demokrat dan menjalankan tugas legislatif dalam Komisi IX - Anggota.</w:t>
      </w:r>
    </w:p>
    <w:p w14:paraId="18F25303" w14:textId="77777777" w:rsidR="00410D5A" w:rsidRDefault="0091583F">
      <w:pPr>
        <w:jc w:val="both"/>
      </w:pPr>
      <w:r>
        <w:t>559. DINA LORENZA AUDRIA, S.I.P. adalah anggota Dewan Perwakilan Rakyat Republik Indonesia (DPR RI) yang mewakili daerah pemilihan JAWA TIMUR III, merupakan ang</w:t>
      </w:r>
      <w:r>
        <w:t xml:space="preserve">gota aktif dari Fraksi </w:t>
      </w:r>
      <w:r>
        <w:lastRenderedPageBreak/>
        <w:t>Partai Demokrat dan menjalankan tugas legislatif dalam Komisi VII - Anggota Panja, Komisi VII - Kapoksi, Badan Anggaran - Anggota.</w:t>
      </w:r>
    </w:p>
    <w:p w14:paraId="23675BA7" w14:textId="77777777" w:rsidR="00410D5A" w:rsidRDefault="0091583F">
      <w:pPr>
        <w:jc w:val="both"/>
      </w:pPr>
      <w:r>
        <w:t>560. Dr. EDHIE BASKORO YUDHOYONO, B.Com., M.Sc. adalah anggota Dewan Perwakilan Rakyat Republik Indone</w:t>
      </w:r>
      <w:r>
        <w:t>sia (DPR RI) yang mewakili daerah pemilihan JAWA TIMUR VII, merupakan anggota aktif dari Fraksi Partai Demokrat dan menjalankan tugas legislatif dalam Badan Musyawarah - KAPOKDAN, Badan Anggaran - KAPOKDAN, Komisi XII - Anggota Panja, Komisi XII - Anggota.</w:t>
      </w:r>
    </w:p>
    <w:p w14:paraId="4F33ED09" w14:textId="77777777" w:rsidR="00410D5A" w:rsidRDefault="0091583F">
      <w:pPr>
        <w:jc w:val="both"/>
      </w:pPr>
      <w:r>
        <w:t xml:space="preserve">561. Dr. SARTONO, S.E., M.M. adalah anggota Dewan Perwakilan Rakyat Republik Indonesia (DPR RI) yang mewakili daerah pemilihan JAWA TIMUR VII, merupakan anggota aktif dari Fraksi Partai Demokrat dan menjalankan tugas legislatif dalam Komisi VI - Kapoksi, </w:t>
      </w:r>
      <w:r>
        <w:t>Badan Musyawarah - Anggota, Mahkamah Kehormatan Dewan - KAPOKDAN.</w:t>
      </w:r>
    </w:p>
    <w:p w14:paraId="1619442B" w14:textId="77777777" w:rsidR="00410D5A" w:rsidRDefault="0091583F">
      <w:pPr>
        <w:jc w:val="both"/>
      </w:pPr>
      <w:r>
        <w:t>562. Drs. H. GUNTUR SASONO, M.Si. adalah anggota Dewan Perwakilan Rakyat Republik Indonesia (DPR RI) yang mewakili daerah pemilihan JAWA TIMUR VIII, merupakan anggota aktif dari Fraksi Parta</w:t>
      </w:r>
      <w:r>
        <w:t>i Demokrat dan menjalankan tugas legislatif dalam Komisi IV - Anggota.</w:t>
      </w:r>
    </w:p>
    <w:p w14:paraId="6258ED8D" w14:textId="77777777" w:rsidR="00410D5A" w:rsidRDefault="0091583F">
      <w:pPr>
        <w:jc w:val="both"/>
      </w:pPr>
      <w:r>
        <w:t>563. H. HASANI BIN ZUBER, S.IP., M.KP. adalah anggota Dewan Perwakilan Rakyat Republik Indonesia (DPR RI) yang mewakili daerah pemilihan JAWA TIMUR XI, merupakan anggota aktif dari Frak</w:t>
      </w:r>
      <w:r>
        <w:t>si Partai Demokrat dan menjalankan tugas legislatif dalam Komisi VI - anggota.</w:t>
      </w:r>
    </w:p>
    <w:p w14:paraId="089E2274" w14:textId="77777777" w:rsidR="00410D5A" w:rsidRDefault="0091583F">
      <w:pPr>
        <w:jc w:val="both"/>
      </w:pPr>
      <w:r>
        <w:t>564. RIZKI AULIA RAHMAN NATAKUSUMAH adalah anggota Dewan Perwakilan Rakyat Republik Indonesia (DPR RI) yang mewakili daerah pemilihan BANTEN I, merupakan anggota aktif dari Frak</w:t>
      </w:r>
      <w:r>
        <w:t>si Partai Demokrat dan menjalankan tugas legislatif dalam Komisi I - Anggota, Badan Musyawarah - Anggota, Badan Urusan Rumah Tangga - Ketua, Panitia Khusus - Anggota.</w:t>
      </w:r>
    </w:p>
    <w:p w14:paraId="359C62A8" w14:textId="77777777" w:rsidR="00410D5A" w:rsidRDefault="0091583F">
      <w:pPr>
        <w:jc w:val="both"/>
      </w:pPr>
      <w:r>
        <w:t xml:space="preserve">565. ZULFIKAR HAMONANGAN, S.H. adalah anggota Dewan Perwakilan Rakyat Republik Indonesia </w:t>
      </w:r>
      <w:r>
        <w:t>(DPR RI) yang mewakili daerah pemilihan BANTEN III, merupakan anggota aktif dari Fraksi Partai Demokrat dan menjalankan tugas legislatif dalam Badan Akuntabilitas Keuangan Negara - Anggota, Komisi XII - Anggota.</w:t>
      </w:r>
    </w:p>
    <w:p w14:paraId="4B818871" w14:textId="77777777" w:rsidR="00410D5A" w:rsidRDefault="0091583F">
      <w:pPr>
        <w:jc w:val="both"/>
      </w:pPr>
      <w:r>
        <w:t>566. TUTIK KUSUMA WARDHANI, S.E., M.M., M.Ke</w:t>
      </w:r>
      <w:r>
        <w:t>s. adalah anggota Dewan Perwakilan Rakyat Republik Indonesia (DPR RI) yang mewakili daerah pemilihan BALI, merupakan anggota aktif dari Fraksi Partai Demokrat dan menjalankan tugas legislatif dalam Komisi IX - Anggota.</w:t>
      </w:r>
    </w:p>
    <w:p w14:paraId="435C46D8" w14:textId="77777777" w:rsidR="00410D5A" w:rsidRDefault="0091583F">
      <w:pPr>
        <w:jc w:val="both"/>
      </w:pPr>
      <w:r>
        <w:t xml:space="preserve">567. Dr. Ir. H. NANANG SAMODRA K.A., </w:t>
      </w:r>
      <w:r>
        <w:t>M.Sc. adalah anggota Dewan Perwakilan Rakyat Republik Indonesia (DPR RI) yang mewakili daerah pemilihan NUSA TENGGARA BARAT II, merupakan anggota aktif dari Fraksi Partai Demokrat dan menjalankan tugas legislatif dalam Komisi VIII - Anggota.</w:t>
      </w:r>
    </w:p>
    <w:p w14:paraId="4616A69C" w14:textId="77777777" w:rsidR="00410D5A" w:rsidRDefault="0091583F">
      <w:pPr>
        <w:jc w:val="both"/>
      </w:pPr>
      <w:r>
        <w:t>568. Dr. BENNY</w:t>
      </w:r>
      <w:r>
        <w:t xml:space="preserve"> KABUR HARMAN, S.H. adalah anggota Dewan Perwakilan Rakyat Republik Indonesia (DPR RI) yang mewakili daerah pemilihan NUSA TENGGARA TIMUR I, merupakan anggota aktif dari Fraksi Partai Demokrat dan menjalankan tugas legislatif dalam Komisi III - Anggota, Ba</w:t>
      </w:r>
      <w:r>
        <w:t>dan Legislasi - KAPOKDAN.</w:t>
      </w:r>
    </w:p>
    <w:p w14:paraId="6E0275DA" w14:textId="77777777" w:rsidR="00410D5A" w:rsidRDefault="0091583F">
      <w:pPr>
        <w:jc w:val="both"/>
      </w:pPr>
      <w:r>
        <w:lastRenderedPageBreak/>
        <w:t>569. ANITA JACOBA GAH, S.E. adalah anggota Dewan Perwakilan Rakyat Republik Indonesia (DPR RI) yang mewakili daerah pemilihan NUSA TENGGARA TIMUR II, merupakan anggota aktif dari Fraksi Partai Demokrat dan menjalankan tugas legisl</w:t>
      </w:r>
      <w:r>
        <w:t>atif dalam Komisi X - Kapoksi, Badan Legislasi - Anggota.</w:t>
      </w:r>
    </w:p>
    <w:p w14:paraId="6F701B76" w14:textId="77777777" w:rsidR="00410D5A" w:rsidRDefault="0091583F">
      <w:pPr>
        <w:jc w:val="both"/>
      </w:pPr>
      <w:r>
        <w:t>570. BAMBANG PURWANTO, S.ST., M.H. adalah anggota Dewan Perwakilan Rakyat Republik Indonesia (DPR RI) yang mewakili daerah pemilihan KALIMANTAN TENGAH, merupakan anggota aktif dari Fraksi Partai Dem</w:t>
      </w:r>
      <w:r>
        <w:t>okrat dan menjalankan tugas legislatif dalam Komisi IV - Kapoksi, Badan Legislasi - Anggota.</w:t>
      </w:r>
    </w:p>
    <w:p w14:paraId="3ADA7408" w14:textId="77777777" w:rsidR="00410D5A" w:rsidRDefault="0091583F">
      <w:pPr>
        <w:jc w:val="both"/>
      </w:pPr>
      <w:r>
        <w:t>571. HASAN SALEH adalah anggota Dewan Perwakilan Rakyat Republik Indonesia (DPR RI) yang mewakili daerah pemilihan KALIMANTAN UTARA, merupakan anggota aktif dari F</w:t>
      </w:r>
      <w:r>
        <w:t>raksi Partai Demokrat dan menjalankan tugas legislatif dalam Komisi IV - Anggota.</w:t>
      </w:r>
    </w:p>
    <w:p w14:paraId="69A21B9D" w14:textId="77777777" w:rsidR="00410D5A" w:rsidRDefault="0091583F">
      <w:pPr>
        <w:jc w:val="both"/>
      </w:pPr>
      <w:r>
        <w:t>572. Dr. HILLARY BRIGITTA LASUT, S.H., LL.M. adalah anggota Dewan Perwakilan Rakyat Republik Indonesia (DPR RI) yang mewakili daerah pemilihan SULAWESI UTARA, merupakan anggo</w:t>
      </w:r>
      <w:r>
        <w:t>ta aktif dari Fraksi Partai Demokrat dan menjalankan tugas legislatif dalam Komisi XI - Anggota, Badan Kerja Sama Antar Parlemen - Anggota.</w:t>
      </w:r>
    </w:p>
    <w:p w14:paraId="0B0A4588" w14:textId="77777777" w:rsidR="00410D5A" w:rsidRDefault="0091583F">
      <w:pPr>
        <w:jc w:val="both"/>
      </w:pPr>
      <w:r>
        <w:t>573. ELLEN ESTHER PELEALU, S.E. adalah anggota Dewan Perwakilan Rakyat Republik Indonesia (DPR RI) yang mewakili dae</w:t>
      </w:r>
      <w:r>
        <w:t>rah pemilihan SULAWESI TENGAH, merupakan anggota aktif dari Fraksi Partai Demokrat dan menjalankan tugas legislatif dalam Komisi IV - Anggota, Badan Aspirasi Masyarakat - Anggota.</w:t>
      </w:r>
    </w:p>
    <w:p w14:paraId="241A30AC" w14:textId="77777777" w:rsidR="00410D5A" w:rsidRDefault="0091583F">
      <w:pPr>
        <w:jc w:val="both"/>
      </w:pPr>
      <w:r>
        <w:t xml:space="preserve">574. ANDI MUZAKKIR AQIL, S.H., M.H. adalah anggota Dewan </w:t>
      </w:r>
      <w:r>
        <w:t xml:space="preserve">Perwakilan Rakyat Republik Indonesia (DPR RI) yang mewakili daerah pemilihan SULAWESI SELATAN II, merupakan anggota aktif dari Fraksi Partai Demokrat dan menjalankan tugas legislatif dalam Komisi III - Anggota Panja, Komisi III - Anggota, Badan Anggaran - </w:t>
      </w:r>
      <w:r>
        <w:t>Anggota.</w:t>
      </w:r>
    </w:p>
    <w:p w14:paraId="1BCA0E27" w14:textId="77777777" w:rsidR="00410D5A" w:rsidRDefault="0091583F">
      <w:pPr>
        <w:jc w:val="both"/>
      </w:pPr>
      <w:r>
        <w:t>575. Irjen. Pol. (Purn) Drs. FREDERIK KALALEMBANG adalah anggota Dewan Perwakilan Rakyat Republik Indonesia (DPR RI) yang mewakili daerah pemilihan SULAWESI SELATAN III, merupakan anggota aktif dari Fraksi Partai Demokrat dan menjalankan tugas leg</w:t>
      </w:r>
      <w:r>
        <w:t>islatif dalam Komisi I - Anggota, Badan Legislasi - Anggota, Panitia Khusus - Anggota.</w:t>
      </w:r>
    </w:p>
    <w:p w14:paraId="318DB593" w14:textId="77777777" w:rsidR="00410D5A" w:rsidRDefault="0091583F">
      <w:pPr>
        <w:jc w:val="both"/>
      </w:pPr>
      <w:r>
        <w:t>576. RUSDA MAHMUD adalah anggota Dewan Perwakilan Rakyat Republik Indonesia (DPR RI) yang mewakili daerah pemilihan SULAWESI TENGGARA, merupakan anggota aktif dari Fraks</w:t>
      </w:r>
      <w:r>
        <w:t>i Partai Demokrat dan menjalankan tugas legislatif dalam Komisi II - Anggota.</w:t>
      </w:r>
    </w:p>
    <w:p w14:paraId="247BA637" w14:textId="77777777" w:rsidR="00410D5A" w:rsidRDefault="0091583F">
      <w:pPr>
        <w:jc w:val="both"/>
      </w:pPr>
      <w:r>
        <w:t>577. MUH. ZULFIKAR SUHARDI, S.IP. adalah anggota Dewan Perwakilan Rakyat Republik Indonesia (DPR RI) yang mewakili daerah pemilihan SULAWESI BARAT, merupakan anggota aktif dari F</w:t>
      </w:r>
      <w:r>
        <w:t>raksi Partai Demokrat dan menjalankan tugas legislatif dalam Komisi VII - Anggota.</w:t>
      </w:r>
    </w:p>
    <w:p w14:paraId="36A44F58" w14:textId="77777777" w:rsidR="00410D5A" w:rsidRDefault="0091583F">
      <w:pPr>
        <w:jc w:val="both"/>
      </w:pPr>
      <w:r>
        <w:t xml:space="preserve">578. FAUJIA HELGA Br. TAMPUBOLON adalah anggota Dewan Perwakilan Rakyat Republik Indonesia (DPR RI) yang mewakili daerah pemilihan PAPUA BARAT DAYA, merupakan anggota aktif </w:t>
      </w:r>
      <w:r>
        <w:t>dari Fraksi Partai Demokrat dan menjalankan tugas legislatif dalam Komisi VI - Anggota Panja, Komisi VI - Anggota, Badan Anggaran - Anggota.</w:t>
      </w:r>
    </w:p>
    <w:p w14:paraId="5884A1C2" w14:textId="77777777" w:rsidR="00410D5A" w:rsidRDefault="0091583F">
      <w:pPr>
        <w:jc w:val="both"/>
      </w:pPr>
      <w:r>
        <w:lastRenderedPageBreak/>
        <w:t xml:space="preserve">579. ANGGOTA DPR adalah anggota Dewan Perwakilan Rakyat Republik Indonesia (DPR RI) yang mewakili daerah pemilihan </w:t>
      </w:r>
      <w:r>
        <w:t>BANTEN III, merupakan anggota aktif dari Fraksi Partai Kebangkitan Bangsa dan menjalankan tugas legislatif dalam Komisi I - Anggota, Komisi III - Wakil Ketua, Komisi VII - Anggota, Mahkamah Kehormatan Dewan - Anggota.</w:t>
      </w:r>
    </w:p>
    <w:sectPr w:rsidR="00410D5A"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D5A"/>
    <w:rsid w:val="009158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74BDF"/>
  <w14:defaultImageDpi w14:val="300"/>
  <w15:docId w15:val="{679CB1DD-7EC7-4CC2-A74A-C2294159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25394</Words>
  <Characters>144747</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FAUZI</cp:lastModifiedBy>
  <cp:revision>3</cp:revision>
  <dcterms:created xsi:type="dcterms:W3CDTF">2013-12-23T23:15:00Z</dcterms:created>
  <dcterms:modified xsi:type="dcterms:W3CDTF">2025-07-15T15:14:00Z</dcterms:modified>
  <cp:category/>
</cp:coreProperties>
</file>